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left="2160" w:leftChars="0" w:firstLine="720" w:firstLineChars="0"/>
        <w:jc w:val="left"/>
        <w:rPr>
          <w:rFonts w:hint="default" w:ascii="Times New Roman" w:hAnsi="Times New Roman" w:cs="Times New Roman"/>
          <w:b/>
          <w:sz w:val="110"/>
          <w:szCs w:val="110"/>
        </w:rPr>
      </w:pPr>
      <w:r>
        <w:rPr>
          <w:rFonts w:hint="default" w:ascii="Times New Roman" w:hAnsi="Times New Roman" w:cs="Times New Roman"/>
          <w:sz w:val="100"/>
          <w:szCs w:val="100"/>
        </w:rPr>
        <w:t>CSE</w:t>
      </w:r>
      <w:r>
        <w:rPr>
          <w:rFonts w:hint="default" w:ascii="Times New Roman" w:hAnsi="Times New Roman" w:cs="Times New Roman"/>
          <w:b/>
          <w:sz w:val="100"/>
          <w:szCs w:val="100"/>
        </w:rPr>
        <w:t>3</w:t>
      </w:r>
      <w:r>
        <w:rPr>
          <w:rFonts w:hint="default" w:ascii="Times New Roman" w:hAnsi="Times New Roman" w:cs="Times New Roman"/>
          <w:b/>
          <w:sz w:val="100"/>
          <w:szCs w:val="100"/>
          <w:lang w:val="en-US"/>
        </w:rPr>
        <w:t>0</w:t>
      </w:r>
      <w:r>
        <w:rPr>
          <w:rFonts w:hint="default" w:ascii="Times New Roman" w:hAnsi="Times New Roman" w:cs="Times New Roman"/>
          <w:b/>
          <w:sz w:val="100"/>
          <w:szCs w:val="100"/>
        </w:rPr>
        <w:t>7</w:t>
      </w:r>
    </w:p>
    <w:p>
      <w:pPr>
        <w:spacing w:before="22"/>
        <w:ind w:left="2550" w:right="3695" w:firstLine="0"/>
        <w:jc w:val="center"/>
        <w:rPr>
          <w:rFonts w:hint="default" w:ascii="Times New Roman" w:hAnsi="Times New Roman" w:cs="Times New Roman"/>
          <w:b/>
          <w:sz w:val="52"/>
        </w:rPr>
      </w:pPr>
      <w:r>
        <w:rPr>
          <w:rFonts w:hint="default" w:ascii="Times New Roman" w:hAnsi="Times New Roman" w:cs="Times New Roman"/>
          <w:b/>
          <w:sz w:val="52"/>
        </w:rPr>
        <w:t>Assignment-1</w:t>
      </w:r>
    </w:p>
    <w:p>
      <w:pPr>
        <w:pStyle w:val="7"/>
        <w:spacing w:before="9"/>
        <w:rPr>
          <w:rFonts w:hint="default" w:ascii="Times New Roman" w:hAnsi="Times New Roman" w:cs="Times New Roman"/>
          <w:b/>
          <w:sz w:val="21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2389505</wp:posOffset>
            </wp:positionH>
            <wp:positionV relativeFrom="paragraph">
              <wp:posOffset>183515</wp:posOffset>
            </wp:positionV>
            <wp:extent cx="1966595" cy="16440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6328" cy="164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6"/>
        <w:ind w:left="2138" w:right="0" w:firstLine="0"/>
        <w:jc w:val="left"/>
        <w:rPr>
          <w:rFonts w:hint="default" w:ascii="Times New Roman" w:hAnsi="Times New Roman" w:cs="Times New Roman"/>
          <w:b/>
          <w:sz w:val="30"/>
        </w:rPr>
      </w:pPr>
      <w:r>
        <w:rPr>
          <w:rFonts w:hint="default" w:ascii="Times New Roman" w:hAnsi="Times New Roman" w:cs="Times New Roman"/>
          <w:b/>
          <w:sz w:val="30"/>
        </w:rPr>
        <w:t>Department</w:t>
      </w:r>
      <w:r>
        <w:rPr>
          <w:rFonts w:hint="default" w:ascii="Times New Roman" w:hAnsi="Times New Roman" w:cs="Times New Roman"/>
          <w:b/>
          <w:spacing w:val="-4"/>
          <w:sz w:val="30"/>
        </w:rPr>
        <w:t xml:space="preserve"> </w:t>
      </w:r>
      <w:r>
        <w:rPr>
          <w:rFonts w:hint="default" w:ascii="Times New Roman" w:hAnsi="Times New Roman" w:cs="Times New Roman"/>
          <w:b/>
          <w:sz w:val="30"/>
        </w:rPr>
        <w:t>of</w:t>
      </w:r>
      <w:r>
        <w:rPr>
          <w:rFonts w:hint="default" w:ascii="Times New Roman" w:hAnsi="Times New Roman" w:cs="Times New Roman"/>
          <w:b/>
          <w:spacing w:val="-3"/>
          <w:sz w:val="30"/>
        </w:rPr>
        <w:t xml:space="preserve"> </w:t>
      </w:r>
      <w:r>
        <w:rPr>
          <w:rFonts w:hint="default" w:ascii="Times New Roman" w:hAnsi="Times New Roman" w:cs="Times New Roman"/>
          <w:b/>
          <w:sz w:val="30"/>
        </w:rPr>
        <w:t>CSE</w:t>
      </w:r>
      <w:r>
        <w:rPr>
          <w:rFonts w:hint="default" w:ascii="Times New Roman" w:hAnsi="Times New Roman" w:cs="Times New Roman"/>
          <w:b/>
          <w:spacing w:val="-3"/>
          <w:sz w:val="30"/>
        </w:rPr>
        <w:t xml:space="preserve"> </w:t>
      </w:r>
      <w:r>
        <w:rPr>
          <w:rFonts w:hint="default" w:ascii="Times New Roman" w:hAnsi="Times New Roman" w:cs="Times New Roman"/>
          <w:b/>
          <w:sz w:val="30"/>
        </w:rPr>
        <w:t>Spring</w:t>
      </w:r>
      <w:r>
        <w:rPr>
          <w:rFonts w:hint="default" w:ascii="Times New Roman" w:hAnsi="Times New Roman" w:cs="Times New Roman"/>
          <w:b/>
          <w:spacing w:val="-3"/>
          <w:sz w:val="30"/>
        </w:rPr>
        <w:t xml:space="preserve"> </w:t>
      </w:r>
      <w:r>
        <w:rPr>
          <w:rFonts w:hint="default" w:ascii="Times New Roman" w:hAnsi="Times New Roman" w:cs="Times New Roman"/>
          <w:b/>
          <w:sz w:val="30"/>
        </w:rPr>
        <w:t>2023</w:t>
      </w:r>
    </w:p>
    <w:p>
      <w:pPr>
        <w:pStyle w:val="3"/>
        <w:spacing w:before="74" w:line="220" w:lineRule="auto"/>
        <w:ind w:right="3873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3"/>
          <w:lang w:val="en-US"/>
        </w:rPr>
        <w:t xml:space="preserve">              </w:t>
      </w:r>
      <w:r>
        <w:rPr>
          <w:rFonts w:hint="default" w:ascii="Times New Roman" w:hAnsi="Times New Roman" w:cs="Times New Roman"/>
          <w:spacing w:val="-3"/>
        </w:rPr>
        <w:t xml:space="preserve">Independent </w:t>
      </w:r>
      <w:r>
        <w:rPr>
          <w:rFonts w:hint="default" w:ascii="Times New Roman" w:hAnsi="Times New Roman" w:cs="Times New Roman"/>
          <w:spacing w:val="-2"/>
        </w:rPr>
        <w:t>University,</w:t>
      </w:r>
      <w:r>
        <w:rPr>
          <w:rFonts w:hint="default" w:ascii="Times New Roman" w:hAnsi="Times New Roman" w:cs="Times New Roman"/>
          <w:spacing w:val="-2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Bangladesh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(IUB)</w:t>
      </w:r>
    </w:p>
    <w:p>
      <w:pPr>
        <w:pStyle w:val="7"/>
        <w:rPr>
          <w:rFonts w:hint="default" w:ascii="Times New Roman" w:hAnsi="Times New Roman" w:cs="Times New Roman"/>
          <w:b/>
          <w:sz w:val="32"/>
        </w:rPr>
      </w:pPr>
    </w:p>
    <w:p>
      <w:pPr>
        <w:pStyle w:val="7"/>
        <w:rPr>
          <w:rFonts w:hint="default" w:ascii="Times New Roman" w:hAnsi="Times New Roman" w:cs="Times New Roman"/>
          <w:b/>
          <w:sz w:val="32"/>
        </w:rPr>
      </w:pPr>
    </w:p>
    <w:p>
      <w:pPr>
        <w:tabs>
          <w:tab w:val="left" w:pos="6040"/>
        </w:tabs>
        <w:spacing w:before="198"/>
        <w:ind w:left="202" w:right="0" w:firstLine="0"/>
        <w:jc w:val="left"/>
        <w:rPr>
          <w:rFonts w:hint="default" w:ascii="Times New Roman" w:hAnsi="Times New Roman" w:cs="Times New Roman"/>
          <w:b/>
          <w:sz w:val="28"/>
        </w:rPr>
      </w:pPr>
      <w:bookmarkStart w:id="0" w:name="Submitted to Submitted by"/>
      <w:bookmarkEnd w:id="0"/>
      <w:r>
        <w:rPr>
          <w:rFonts w:hint="default" w:ascii="Times New Roman" w:hAnsi="Times New Roman" w:cs="Times New Roman"/>
          <w:b/>
          <w:sz w:val="28"/>
        </w:rPr>
        <w:t>Submitted</w:t>
      </w:r>
      <w:r>
        <w:rPr>
          <w:rFonts w:hint="default" w:ascii="Times New Roman" w:hAnsi="Times New Roman" w:cs="Times New Roman"/>
          <w:b/>
          <w:spacing w:val="-2"/>
          <w:sz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</w:rPr>
        <w:t>to</w:t>
      </w:r>
      <w:r>
        <w:rPr>
          <w:rFonts w:hint="default" w:ascii="Times New Roman" w:hAnsi="Times New Roman" w:cs="Times New Roman"/>
          <w:b/>
          <w:sz w:val="28"/>
        </w:rPr>
        <w:tab/>
      </w:r>
      <w:r>
        <w:rPr>
          <w:rFonts w:hint="default" w:ascii="Times New Roman" w:hAnsi="Times New Roman" w:cs="Times New Roman"/>
          <w:b/>
          <w:sz w:val="28"/>
        </w:rPr>
        <w:t>Submitted</w:t>
      </w:r>
      <w:r>
        <w:rPr>
          <w:rFonts w:hint="default" w:ascii="Times New Roman" w:hAnsi="Times New Roman" w:cs="Times New Roman"/>
          <w:b/>
          <w:spacing w:val="-4"/>
          <w:sz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</w:rPr>
        <w:t>by</w:t>
      </w:r>
    </w:p>
    <w:p>
      <w:pPr>
        <w:tabs>
          <w:tab w:val="left" w:pos="6040"/>
        </w:tabs>
        <w:spacing w:before="198"/>
        <w:ind w:left="202" w:right="0" w:firstLine="0"/>
        <w:jc w:val="left"/>
        <w:rPr>
          <w:rFonts w:hint="default" w:ascii="Times New Roman" w:hAnsi="Times New Roman" w:cs="Times New Roman"/>
          <w:b/>
          <w:sz w:val="28"/>
        </w:rPr>
      </w:pPr>
      <w:bookmarkStart w:id="1" w:name="_GoBack"/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38"/>
        <w:gridCol w:w="5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7" w:hRule="atLeast"/>
        </w:trPr>
        <w:tc>
          <w:tcPr>
            <w:tcW w:w="5338" w:type="dxa"/>
            <w:vMerge w:val="restart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319" w:lineRule="exact"/>
              <w:ind w:right="0"/>
              <w:jc w:val="lef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1"/>
                <w:sz w:val="28"/>
              </w:rPr>
              <w:t>Sabrina</w:t>
            </w:r>
            <w:r>
              <w:rPr>
                <w:rFonts w:ascii="Arial"/>
                <w:b/>
                <w:spacing w:val="-2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Alam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224" w:lineRule="exact"/>
              <w:ind w:right="0" w:firstLine="100" w:firstLineChars="5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B3F42"/>
                <w:sz w:val="20"/>
              </w:rPr>
              <w:t>Lecturer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227" w:lineRule="exact"/>
              <w:ind w:right="0" w:firstLine="200" w:firstLineChars="10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B3F42"/>
                <w:sz w:val="20"/>
              </w:rPr>
              <w:t>School</w:t>
            </w:r>
            <w:r>
              <w:rPr>
                <w:rFonts w:ascii="Arial"/>
                <w:b/>
                <w:color w:val="3B3F42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3B3F42"/>
                <w:sz w:val="20"/>
              </w:rPr>
              <w:t>of</w:t>
            </w:r>
            <w:r>
              <w:rPr>
                <w:rFonts w:ascii="Arial"/>
                <w:b/>
                <w:color w:val="3B3F42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3B3F42"/>
                <w:sz w:val="20"/>
              </w:rPr>
              <w:t>Engineering,</w:t>
            </w:r>
            <w:r>
              <w:rPr>
                <w:rFonts w:ascii="Arial"/>
                <w:b/>
                <w:color w:val="3B3F42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3B3F42"/>
                <w:sz w:val="20"/>
              </w:rPr>
              <w:t>Technology</w:t>
            </w:r>
            <w:r>
              <w:rPr>
                <w:rFonts w:ascii="Arial"/>
                <w:b/>
                <w:color w:val="3B3F42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3B3F42"/>
                <w:sz w:val="20"/>
              </w:rPr>
              <w:t>and</w:t>
            </w:r>
            <w:r>
              <w:rPr>
                <w:rFonts w:ascii="Arial"/>
                <w:b/>
                <w:color w:val="3B3F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3B3F42"/>
                <w:sz w:val="20"/>
              </w:rPr>
              <w:t>Sciences</w:t>
            </w:r>
          </w:p>
          <w:p>
            <w:pPr>
              <w:tabs>
                <w:tab w:val="left" w:pos="6040"/>
              </w:tabs>
              <w:spacing w:before="198"/>
              <w:ind w:right="0"/>
              <w:jc w:val="left"/>
              <w:rPr>
                <w:rFonts w:hint="default" w:ascii="Times New Roman" w:hAnsi="Times New Roman" w:cs="Times New Roman"/>
                <w:b/>
                <w:sz w:val="28"/>
                <w:vertAlign w:val="baseline"/>
              </w:rPr>
            </w:pPr>
          </w:p>
        </w:tc>
        <w:tc>
          <w:tcPr>
            <w:tcW w:w="5338" w:type="dxa"/>
          </w:tcPr>
          <w:p>
            <w:pPr>
              <w:spacing w:before="0" w:line="278" w:lineRule="auto"/>
              <w:ind w:left="94" w:right="1815" w:firstLine="0"/>
              <w:jc w:val="left"/>
              <w:rPr>
                <w:rFonts w:ascii="Arial"/>
                <w:b/>
                <w:color w:val="3B3F42"/>
                <w:sz w:val="20"/>
              </w:rPr>
            </w:pPr>
            <w:r>
              <w:rPr>
                <w:rFonts w:ascii="Arial"/>
                <w:b/>
                <w:color w:val="3B3F42"/>
                <w:sz w:val="20"/>
              </w:rPr>
              <w:t>Tanbir</w:t>
            </w:r>
            <w:r>
              <w:rPr>
                <w:rFonts w:ascii="Arial"/>
                <w:b/>
                <w:color w:val="3B3F42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3B3F42"/>
                <w:sz w:val="20"/>
              </w:rPr>
              <w:t>Hossain</w:t>
            </w:r>
          </w:p>
          <w:p>
            <w:pPr>
              <w:spacing w:before="0" w:line="278" w:lineRule="auto"/>
              <w:ind w:left="94" w:right="1815" w:firstLine="0"/>
              <w:jc w:val="left"/>
              <w:rPr>
                <w:rFonts w:hint="default" w:ascii="Times New Roman" w:hAnsi="Times New Roman" w:cs="Times New Roman"/>
                <w:b/>
                <w:sz w:val="28"/>
                <w:vertAlign w:val="baseline"/>
              </w:rPr>
            </w:pPr>
            <w:r>
              <w:rPr>
                <w:rFonts w:ascii="Arial"/>
                <w:b/>
                <w:color w:val="3B3F42"/>
                <w:sz w:val="20"/>
              </w:rPr>
              <w:t>ID:</w:t>
            </w:r>
            <w:r>
              <w:rPr>
                <w:rFonts w:ascii="Arial"/>
                <w:b/>
                <w:color w:val="3B3F42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3B3F42"/>
                <w:sz w:val="20"/>
              </w:rPr>
              <w:t>2022242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7" w:hRule="atLeast"/>
        </w:trPr>
        <w:tc>
          <w:tcPr>
            <w:tcW w:w="5338" w:type="dxa"/>
            <w:vMerge w:val="continue"/>
            <w:tcBorders/>
          </w:tcPr>
          <w:p>
            <w:pPr>
              <w:tabs>
                <w:tab w:val="left" w:pos="6040"/>
              </w:tabs>
              <w:spacing w:before="198"/>
              <w:ind w:right="0"/>
              <w:jc w:val="left"/>
              <w:rPr>
                <w:rFonts w:hint="default" w:ascii="Times New Roman" w:hAnsi="Times New Roman" w:cs="Times New Roman"/>
                <w:b/>
                <w:sz w:val="28"/>
                <w:vertAlign w:val="baseline"/>
              </w:rPr>
            </w:pPr>
          </w:p>
        </w:tc>
        <w:tc>
          <w:tcPr>
            <w:tcW w:w="5338" w:type="dxa"/>
          </w:tcPr>
          <w:p>
            <w:pPr>
              <w:spacing w:before="0" w:line="278" w:lineRule="auto"/>
              <w:ind w:left="94" w:right="982" w:firstLine="0"/>
              <w:jc w:val="left"/>
              <w:rPr>
                <w:rFonts w:ascii="Arial"/>
                <w:b/>
                <w:color w:val="3B3F42"/>
                <w:sz w:val="20"/>
              </w:rPr>
            </w:pPr>
            <w:r>
              <w:rPr>
                <w:rFonts w:ascii="Arial"/>
                <w:b/>
                <w:color w:val="3B3F42"/>
                <w:sz w:val="20"/>
              </w:rPr>
              <w:t>Md Mahfuzur</w:t>
            </w:r>
            <w:r>
              <w:rPr>
                <w:rFonts w:ascii="Arial"/>
                <w:b/>
                <w:color w:val="3B3F42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3B3F42"/>
                <w:sz w:val="20"/>
              </w:rPr>
              <w:t>Rahman</w:t>
            </w:r>
          </w:p>
          <w:p>
            <w:pPr>
              <w:spacing w:before="0" w:line="278" w:lineRule="auto"/>
              <w:ind w:left="94" w:right="982" w:firstLine="0"/>
              <w:jc w:val="left"/>
              <w:rPr>
                <w:rFonts w:hint="default" w:ascii="Times New Roman" w:hAnsi="Times New Roman" w:cs="Times New Roman"/>
                <w:b/>
                <w:sz w:val="28"/>
                <w:vertAlign w:val="baseline"/>
              </w:rPr>
            </w:pPr>
            <w:r>
              <w:rPr>
                <w:rFonts w:ascii="Arial"/>
                <w:b/>
                <w:color w:val="3B3F42"/>
                <w:sz w:val="20"/>
              </w:rPr>
              <w:t>ID:</w:t>
            </w:r>
            <w:r>
              <w:rPr>
                <w:rFonts w:ascii="Arial"/>
                <w:b/>
                <w:color w:val="3B3F42"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color w:val="3B3F42"/>
                <w:sz w:val="20"/>
              </w:rPr>
              <w:t>2030988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7" w:hRule="atLeast"/>
        </w:trPr>
        <w:tc>
          <w:tcPr>
            <w:tcW w:w="5338" w:type="dxa"/>
            <w:vMerge w:val="continue"/>
            <w:tcBorders/>
          </w:tcPr>
          <w:p>
            <w:pPr>
              <w:tabs>
                <w:tab w:val="left" w:pos="6040"/>
              </w:tabs>
              <w:spacing w:before="198"/>
              <w:ind w:right="0"/>
              <w:jc w:val="left"/>
              <w:rPr>
                <w:rFonts w:hint="default" w:ascii="Times New Roman" w:hAnsi="Times New Roman" w:cs="Times New Roman"/>
                <w:b/>
                <w:sz w:val="28"/>
                <w:vertAlign w:val="baseline"/>
              </w:rPr>
            </w:pPr>
          </w:p>
        </w:tc>
        <w:tc>
          <w:tcPr>
            <w:tcW w:w="5338" w:type="dxa"/>
          </w:tcPr>
          <w:p>
            <w:pPr>
              <w:numPr>
                <w:numId w:val="0"/>
              </w:numPr>
              <w:spacing w:before="0" w:line="278" w:lineRule="auto"/>
              <w:ind w:leftChars="0" w:right="916" w:rightChars="0" w:firstLine="100" w:firstLineChars="50"/>
              <w:jc w:val="left"/>
              <w:rPr>
                <w:rFonts w:ascii="Arial"/>
                <w:b/>
                <w:color w:val="3B3F42"/>
                <w:sz w:val="20"/>
              </w:rPr>
            </w:pPr>
            <w:r>
              <w:rPr>
                <w:rFonts w:hint="default" w:ascii="Arial"/>
                <w:b/>
                <w:color w:val="3B3F42"/>
                <w:sz w:val="20"/>
                <w:lang w:val="en-US"/>
              </w:rPr>
              <w:t>S.</w:t>
            </w:r>
            <w:r>
              <w:rPr>
                <w:rFonts w:ascii="Arial"/>
                <w:b/>
                <w:color w:val="3B3F42"/>
                <w:sz w:val="20"/>
              </w:rPr>
              <w:t>M. TanzimTuhin</w:t>
            </w:r>
          </w:p>
          <w:p>
            <w:pPr>
              <w:numPr>
                <w:ilvl w:val="0"/>
                <w:numId w:val="0"/>
              </w:numPr>
              <w:spacing w:before="0" w:line="278" w:lineRule="auto"/>
              <w:ind w:left="94" w:leftChars="0" w:right="916" w:rightChars="0"/>
              <w:jc w:val="left"/>
              <w:rPr>
                <w:rFonts w:hint="default" w:ascii="Times New Roman" w:hAnsi="Times New Roman" w:cs="Times New Roman"/>
                <w:b/>
                <w:sz w:val="28"/>
                <w:vertAlign w:val="baseline"/>
              </w:rPr>
            </w:pPr>
            <w:r>
              <w:rPr>
                <w:rFonts w:ascii="Arial"/>
                <w:b/>
                <w:color w:val="3B3F42"/>
                <w:sz w:val="20"/>
              </w:rPr>
              <w:t>ID: 2022302</w:t>
            </w:r>
            <w:r>
              <w:rPr>
                <w:rFonts w:ascii="Arial"/>
                <w:b/>
                <w:color w:val="3B3F42"/>
                <w:spacing w:val="1"/>
                <w:sz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7" w:hRule="atLeast"/>
        </w:trPr>
        <w:tc>
          <w:tcPr>
            <w:tcW w:w="5338" w:type="dxa"/>
            <w:vMerge w:val="continue"/>
            <w:tcBorders/>
          </w:tcPr>
          <w:p>
            <w:pPr>
              <w:tabs>
                <w:tab w:val="left" w:pos="6040"/>
              </w:tabs>
              <w:spacing w:before="198"/>
              <w:ind w:right="0"/>
              <w:jc w:val="left"/>
              <w:rPr>
                <w:rFonts w:hint="default" w:ascii="Times New Roman" w:hAnsi="Times New Roman" w:cs="Times New Roman"/>
                <w:b/>
                <w:sz w:val="28"/>
                <w:vertAlign w:val="baseline"/>
              </w:rPr>
            </w:pPr>
          </w:p>
        </w:tc>
        <w:tc>
          <w:tcPr>
            <w:tcW w:w="5338" w:type="dxa"/>
          </w:tcPr>
          <w:p>
            <w:pPr>
              <w:numPr>
                <w:ilvl w:val="0"/>
                <w:numId w:val="0"/>
              </w:numPr>
              <w:spacing w:before="0" w:line="278" w:lineRule="auto"/>
              <w:ind w:left="94" w:leftChars="0" w:right="916" w:rightChars="0"/>
              <w:jc w:val="left"/>
              <w:rPr>
                <w:rFonts w:ascii="Arial"/>
                <w:b/>
                <w:color w:val="3B3F42"/>
                <w:sz w:val="20"/>
              </w:rPr>
            </w:pPr>
            <w:r>
              <w:rPr>
                <w:rFonts w:ascii="Arial"/>
                <w:b/>
                <w:color w:val="3B3F42"/>
                <w:spacing w:val="-2"/>
                <w:sz w:val="20"/>
              </w:rPr>
              <w:t>Md.</w:t>
            </w:r>
            <w:r>
              <w:rPr>
                <w:rFonts w:ascii="Arial"/>
                <w:b/>
                <w:color w:val="3B3F42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3B3F42"/>
                <w:spacing w:val="-1"/>
                <w:sz w:val="20"/>
              </w:rPr>
              <w:t>Koushik</w:t>
            </w:r>
            <w:r>
              <w:rPr>
                <w:rFonts w:ascii="Arial"/>
                <w:b/>
                <w:color w:val="3B3F42"/>
                <w:spacing w:val="-19"/>
                <w:sz w:val="20"/>
              </w:rPr>
              <w:t xml:space="preserve"> </w:t>
            </w:r>
            <w:r>
              <w:rPr>
                <w:rFonts w:ascii="Arial"/>
                <w:b/>
                <w:color w:val="3B3F42"/>
                <w:spacing w:val="-1"/>
                <w:sz w:val="20"/>
              </w:rPr>
              <w:t>Ahmed</w:t>
            </w:r>
            <w:r>
              <w:rPr>
                <w:rFonts w:ascii="Arial"/>
                <w:b/>
                <w:color w:val="3B3F42"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color w:val="3B3F42"/>
                <w:sz w:val="20"/>
              </w:rPr>
              <w:t>Shuvo</w:t>
            </w:r>
          </w:p>
          <w:p>
            <w:pPr>
              <w:numPr>
                <w:ilvl w:val="0"/>
                <w:numId w:val="0"/>
              </w:numPr>
              <w:spacing w:before="0" w:line="278" w:lineRule="auto"/>
              <w:ind w:left="94" w:leftChars="0" w:right="916" w:rightChars="0"/>
              <w:jc w:val="left"/>
              <w:rPr>
                <w:rFonts w:hint="default" w:ascii="Times New Roman" w:hAnsi="Times New Roman" w:cs="Times New Roman"/>
                <w:b/>
                <w:sz w:val="28"/>
                <w:vertAlign w:val="baseline"/>
              </w:rPr>
            </w:pPr>
            <w:r>
              <w:rPr>
                <w:rFonts w:ascii="Arial"/>
                <w:b/>
                <w:color w:val="3B3F42"/>
                <w:sz w:val="20"/>
              </w:rPr>
              <w:t>ID: 2022552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3" w:hRule="atLeast"/>
        </w:trPr>
        <w:tc>
          <w:tcPr>
            <w:tcW w:w="5338" w:type="dxa"/>
            <w:vMerge w:val="continue"/>
            <w:tcBorders/>
          </w:tcPr>
          <w:p>
            <w:pPr>
              <w:tabs>
                <w:tab w:val="left" w:pos="6040"/>
              </w:tabs>
              <w:spacing w:before="198"/>
              <w:ind w:right="0"/>
              <w:jc w:val="left"/>
              <w:rPr>
                <w:rFonts w:hint="default" w:ascii="Times New Roman" w:hAnsi="Times New Roman" w:cs="Times New Roman"/>
                <w:b/>
                <w:sz w:val="28"/>
                <w:vertAlign w:val="baseline"/>
              </w:rPr>
            </w:pPr>
          </w:p>
        </w:tc>
        <w:tc>
          <w:tcPr>
            <w:tcW w:w="5338" w:type="dxa"/>
          </w:tcPr>
          <w:p>
            <w:pPr>
              <w:numPr>
                <w:ilvl w:val="0"/>
                <w:numId w:val="0"/>
              </w:numPr>
              <w:spacing w:before="0" w:line="278" w:lineRule="auto"/>
              <w:ind w:left="94" w:leftChars="0" w:right="916" w:rightChars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B3F42"/>
                <w:sz w:val="20"/>
              </w:rPr>
              <w:t>Nurul</w:t>
            </w:r>
            <w:r>
              <w:rPr>
                <w:rFonts w:ascii="Arial"/>
                <w:b/>
                <w:color w:val="3B3F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3B3F42"/>
                <w:sz w:val="20"/>
              </w:rPr>
              <w:t>Amin</w:t>
            </w:r>
          </w:p>
          <w:p>
            <w:pPr>
              <w:spacing w:before="0" w:line="227" w:lineRule="exact"/>
              <w:ind w:left="94" w:right="0" w:firstLine="0"/>
              <w:jc w:val="left"/>
              <w:rPr>
                <w:rFonts w:hint="default" w:ascii="Times New Roman" w:hAnsi="Times New Roman" w:cs="Times New Roman"/>
                <w:b/>
                <w:sz w:val="28"/>
                <w:vertAlign w:val="baseline"/>
              </w:rPr>
            </w:pPr>
            <w:r>
              <w:rPr>
                <w:rFonts w:ascii="Arial"/>
                <w:b/>
                <w:color w:val="3B3F42"/>
                <w:sz w:val="20"/>
              </w:rPr>
              <w:t>ID:</w:t>
            </w:r>
            <w:r>
              <w:rPr>
                <w:rFonts w:ascii="Arial"/>
                <w:b/>
                <w:color w:val="3B3F42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3B3F42"/>
                <w:sz w:val="20"/>
              </w:rPr>
              <w:t>2010386</w:t>
            </w:r>
          </w:p>
        </w:tc>
      </w:tr>
    </w:tbl>
    <w:p>
      <w:pPr>
        <w:tabs>
          <w:tab w:val="left" w:pos="6040"/>
        </w:tabs>
        <w:spacing w:before="198"/>
        <w:ind w:left="202" w:right="0" w:firstLine="0"/>
        <w:jc w:val="left"/>
        <w:rPr>
          <w:rFonts w:hint="default" w:ascii="Times New Roman" w:hAnsi="Times New Roman" w:cs="Times New Roman"/>
          <w:b/>
          <w:sz w:val="28"/>
        </w:rPr>
      </w:pPr>
    </w:p>
    <w:p>
      <w:pPr>
        <w:pStyle w:val="7"/>
        <w:rPr>
          <w:rFonts w:hint="default" w:ascii="Times New Roman" w:hAnsi="Times New Roman" w:cs="Times New Roman"/>
          <w:b/>
          <w:sz w:val="20"/>
        </w:rPr>
      </w:pPr>
    </w:p>
    <w:p>
      <w:pPr>
        <w:pStyle w:val="7"/>
        <w:spacing w:before="5"/>
        <w:rPr>
          <w:rFonts w:hint="default" w:ascii="Times New Roman" w:hAnsi="Times New Roman" w:cs="Times New Roman"/>
          <w:b/>
          <w:sz w:val="12"/>
        </w:rPr>
      </w:pPr>
    </w:p>
    <w:p>
      <w:pPr>
        <w:spacing w:after="0"/>
        <w:rPr>
          <w:rFonts w:hint="default" w:ascii="Times New Roman" w:hAnsi="Times New Roman" w:cs="Times New Roman"/>
          <w:sz w:val="12"/>
        </w:rPr>
        <w:sectPr>
          <w:footerReference r:id="rId5" w:type="default"/>
          <w:type w:val="continuous"/>
          <w:pgSz w:w="11900" w:h="16840"/>
          <w:pgMar w:top="720" w:right="720" w:bottom="720" w:left="720" w:header="720" w:footer="0" w:gutter="0"/>
          <w:pgNumType w:start="1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1180"/>
        </w:tabs>
        <w:spacing w:before="71" w:after="0" w:line="240" w:lineRule="auto"/>
        <w:ind w:left="1180" w:right="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2"/>
        </w:rPr>
        <w:t>Information</w:t>
      </w:r>
      <w:r>
        <w:rPr>
          <w:rFonts w:hint="default" w:ascii="Times New Roman" w:hAnsi="Times New Roman" w:cs="Times New Roman"/>
          <w:spacing w:val="-3"/>
          <w:position w:val="2"/>
        </w:rPr>
        <w:t xml:space="preserve"> </w:t>
      </w:r>
      <w:r>
        <w:rPr>
          <w:rFonts w:hint="default" w:ascii="Times New Roman" w:hAnsi="Times New Roman" w:cs="Times New Roman"/>
          <w:position w:val="2"/>
        </w:rPr>
        <w:t>Gathering</w:t>
      </w:r>
      <w:r>
        <w:rPr>
          <w:rFonts w:hint="default" w:ascii="Times New Roman" w:hAnsi="Times New Roman" w:cs="Times New Roman"/>
          <w:spacing w:val="-2"/>
          <w:position w:val="2"/>
        </w:rPr>
        <w:t xml:space="preserve"> </w:t>
      </w:r>
      <w:r>
        <w:rPr>
          <w:rFonts w:hint="default" w:ascii="Times New Roman" w:hAnsi="Times New Roman" w:cs="Times New Roman"/>
          <w:position w:val="2"/>
        </w:rPr>
        <w:t>Methods</w:t>
      </w:r>
    </w:p>
    <w:p>
      <w:pPr>
        <w:pStyle w:val="7"/>
        <w:spacing w:before="184" w:line="280" w:lineRule="auto"/>
        <w:ind w:left="460" w:right="83"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Information must be gathered, distributed, and integrated into project management activities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and processes in order to be managed. Repeated procedures are used to produce and arrange data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>from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a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variety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of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sources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using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information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gathering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methods.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In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this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project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we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have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used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three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 xml:space="preserve">relevant information gathering methods such as </w:t>
      </w:r>
      <w:r>
        <w:rPr>
          <w:rFonts w:hint="default" w:ascii="Times New Roman" w:hAnsi="Times New Roman" w:cs="Times New Roman"/>
          <w:b/>
        </w:rPr>
        <w:t>Interviewing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  <w:b/>
        </w:rPr>
        <w:t xml:space="preserve">questionnaires </w:t>
      </w:r>
      <w:r>
        <w:rPr>
          <w:rFonts w:hint="default" w:ascii="Times New Roman" w:hAnsi="Times New Roman" w:cs="Times New Roman"/>
        </w:rPr>
        <w:t xml:space="preserve">and </w:t>
      </w:r>
      <w:r>
        <w:rPr>
          <w:rFonts w:hint="default" w:ascii="Times New Roman" w:hAnsi="Times New Roman" w:cs="Times New Roman"/>
          <w:b/>
        </w:rPr>
        <w:t>JAD (Joint</w:t>
      </w:r>
      <w:r>
        <w:rPr>
          <w:rFonts w:hint="default" w:ascii="Times New Roman" w:hAnsi="Times New Roman" w:cs="Times New Roman"/>
          <w:b/>
          <w:spacing w:val="1"/>
        </w:rPr>
        <w:t xml:space="preserve"> </w:t>
      </w:r>
      <w:r>
        <w:rPr>
          <w:rFonts w:hint="default" w:ascii="Times New Roman" w:hAnsi="Times New Roman" w:cs="Times New Roman"/>
          <w:b/>
        </w:rPr>
        <w:t>Application</w:t>
      </w:r>
      <w:r>
        <w:rPr>
          <w:rFonts w:hint="default" w:ascii="Times New Roman" w:hAnsi="Times New Roman" w:cs="Times New Roman"/>
          <w:b/>
          <w:spacing w:val="-1"/>
        </w:rPr>
        <w:t xml:space="preserve"> </w:t>
      </w:r>
      <w:r>
        <w:rPr>
          <w:rFonts w:hint="default" w:ascii="Times New Roman" w:hAnsi="Times New Roman" w:cs="Times New Roman"/>
          <w:b/>
        </w:rPr>
        <w:t>Design)</w:t>
      </w:r>
      <w:r>
        <w:rPr>
          <w:rFonts w:hint="default" w:ascii="Times New Roman" w:hAnsi="Times New Roman" w:cs="Times New Roman"/>
        </w:rPr>
        <w:t>.</w:t>
      </w:r>
    </w:p>
    <w:p>
      <w:pPr>
        <w:pStyle w:val="7"/>
        <w:rPr>
          <w:rFonts w:hint="default" w:ascii="Times New Roman" w:hAnsi="Times New Roman" w:cs="Times New Roman"/>
          <w:sz w:val="26"/>
        </w:rPr>
      </w:pPr>
    </w:p>
    <w:p>
      <w:pPr>
        <w:pStyle w:val="7"/>
        <w:spacing w:before="5"/>
        <w:rPr>
          <w:rFonts w:hint="default" w:ascii="Times New Roman" w:hAnsi="Times New Roman" w:cs="Times New Roman"/>
          <w:sz w:val="25"/>
        </w:rPr>
      </w:pPr>
    </w:p>
    <w:p>
      <w:pPr>
        <w:pStyle w:val="3"/>
        <w:numPr>
          <w:ilvl w:val="0"/>
          <w:numId w:val="2"/>
        </w:numPr>
        <w:tabs>
          <w:tab w:val="left" w:pos="1180"/>
        </w:tabs>
        <w:spacing w:before="1" w:after="0" w:line="240" w:lineRule="auto"/>
        <w:ind w:left="1180" w:right="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1"/>
        </w:rPr>
        <w:t>Interviewing</w:t>
      </w:r>
    </w:p>
    <w:p>
      <w:pPr>
        <w:pStyle w:val="7"/>
        <w:spacing w:before="191" w:line="280" w:lineRule="auto"/>
        <w:ind w:left="820" w:right="5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Interviews are one-on-one or small-group talks with stakeholders to learn about their needs,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requirements,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expectations.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Interviews,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which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can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be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organized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or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unstructured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depending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>on the demands of the system, are frequently used to acquire comprehensive information from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>subject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matter experts or end-users.</w:t>
      </w:r>
    </w:p>
    <w:p>
      <w:pPr>
        <w:pStyle w:val="7"/>
        <w:spacing w:before="160" w:line="280" w:lineRule="auto"/>
        <w:ind w:left="820" w:right="5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Tour Guide BD software offers an easy-to-use interface, intuitive navigation, and robust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features,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making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it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an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ideal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solution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for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both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tour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operators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tourists.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Its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interactive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map,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>multilingual support, and seamless booking system ensure a delightful experience for all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stakeholders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involved in the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tourism industry.</w:t>
      </w:r>
    </w:p>
    <w:p>
      <w:pPr>
        <w:pStyle w:val="4"/>
        <w:numPr>
          <w:ilvl w:val="1"/>
          <w:numId w:val="2"/>
        </w:numPr>
        <w:tabs>
          <w:tab w:val="left" w:pos="1512"/>
        </w:tabs>
        <w:spacing w:before="141" w:after="0" w:line="240" w:lineRule="auto"/>
        <w:ind w:left="1512" w:right="0" w:hanging="332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</w:rPr>
        <w:t>Interview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questions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for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Users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  <w:sz w:val="24"/>
        </w:rPr>
        <w:t>:</w:t>
      </w:r>
    </w:p>
    <w:p>
      <w:pPr>
        <w:pStyle w:val="11"/>
        <w:numPr>
          <w:ilvl w:val="2"/>
          <w:numId w:val="2"/>
        </w:numPr>
        <w:tabs>
          <w:tab w:val="left" w:pos="2259"/>
          <w:tab w:val="left" w:pos="2260"/>
        </w:tabs>
        <w:spacing w:before="169" w:after="0" w:line="244" w:lineRule="auto"/>
        <w:ind w:left="2260" w:right="825" w:hanging="47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What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type</w:t>
      </w:r>
      <w:r>
        <w:rPr>
          <w:rFonts w:hint="default" w:ascii="Times New Roman" w:hAnsi="Times New Roman" w:cs="Times New Roman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of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tours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do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you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offer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or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plan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to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offer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in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Bangladesh?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(e.g.,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historical,</w:t>
      </w:r>
      <w:r>
        <w:rPr>
          <w:rFonts w:hint="default" w:ascii="Times New Roman" w:hAnsi="Times New Roman" w:cs="Times New Roman"/>
          <w:spacing w:val="-5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cultural,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adventure, wildlife, etc.)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(Open-ended)</w:t>
      </w:r>
    </w:p>
    <w:p>
      <w:pPr>
        <w:pStyle w:val="11"/>
        <w:numPr>
          <w:ilvl w:val="2"/>
          <w:numId w:val="2"/>
        </w:numPr>
        <w:tabs>
          <w:tab w:val="left" w:pos="2259"/>
          <w:tab w:val="left" w:pos="2260"/>
        </w:tabs>
        <w:spacing w:before="160" w:after="0" w:line="244" w:lineRule="auto"/>
        <w:ind w:left="2260" w:right="539" w:hanging="47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How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do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you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currently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handle</w:t>
      </w:r>
      <w:r>
        <w:rPr>
          <w:rFonts w:hint="default" w:ascii="Times New Roman" w:hAnsi="Times New Roman" w:cs="Times New Roman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tour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bookings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and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reservations?</w:t>
      </w:r>
      <w:r>
        <w:rPr>
          <w:rFonts w:hint="default" w:ascii="Times New Roman" w:hAnsi="Times New Roman" w:cs="Times New Roman"/>
          <w:spacing w:val="-6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What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improvements</w:t>
      </w:r>
      <w:r>
        <w:rPr>
          <w:rFonts w:hint="default" w:ascii="Times New Roman" w:hAnsi="Times New Roman" w:cs="Times New Roman"/>
          <w:spacing w:val="-5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would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you like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to see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in this process?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(Open-ended)</w:t>
      </w:r>
    </w:p>
    <w:p>
      <w:pPr>
        <w:pStyle w:val="11"/>
        <w:numPr>
          <w:ilvl w:val="2"/>
          <w:numId w:val="2"/>
        </w:numPr>
        <w:tabs>
          <w:tab w:val="left" w:pos="2259"/>
          <w:tab w:val="left" w:pos="2260"/>
        </w:tabs>
        <w:spacing w:before="161" w:after="0" w:line="244" w:lineRule="auto"/>
        <w:ind w:left="2260" w:right="200" w:hanging="47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What information do you consider essential to include in your tour itineraries? Are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there any specific requirements or cultural considerations you need to address? (Open-</w:t>
      </w:r>
      <w:r>
        <w:rPr>
          <w:rFonts w:hint="default" w:ascii="Times New Roman" w:hAnsi="Times New Roman" w:cs="Times New Roman"/>
          <w:spacing w:val="-5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ended)</w:t>
      </w:r>
    </w:p>
    <w:p>
      <w:pPr>
        <w:pStyle w:val="11"/>
        <w:numPr>
          <w:ilvl w:val="2"/>
          <w:numId w:val="2"/>
        </w:numPr>
        <w:tabs>
          <w:tab w:val="left" w:pos="2259"/>
          <w:tab w:val="left" w:pos="2260"/>
        </w:tabs>
        <w:spacing w:before="160" w:after="0" w:line="244" w:lineRule="auto"/>
        <w:ind w:left="2260" w:right="109" w:hanging="47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What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features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would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you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like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to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see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in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tour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guide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software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to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enhance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the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overall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tour</w:t>
      </w:r>
      <w:r>
        <w:rPr>
          <w:rFonts w:hint="default" w:ascii="Times New Roman" w:hAnsi="Times New Roman" w:cs="Times New Roman"/>
          <w:spacing w:val="-5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experience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and streamline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your operations?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(Open-ended)</w:t>
      </w:r>
    </w:p>
    <w:p>
      <w:pPr>
        <w:pStyle w:val="11"/>
        <w:numPr>
          <w:ilvl w:val="2"/>
          <w:numId w:val="2"/>
        </w:numPr>
        <w:tabs>
          <w:tab w:val="left" w:pos="2259"/>
          <w:tab w:val="left" w:pos="2260"/>
        </w:tabs>
        <w:spacing w:before="161" w:after="0" w:line="240" w:lineRule="auto"/>
        <w:ind w:left="2260" w:right="0" w:hanging="47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How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do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you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handle</w:t>
      </w:r>
      <w:r>
        <w:rPr>
          <w:rFonts w:hint="default" w:ascii="Times New Roman" w:hAnsi="Times New Roman" w:cs="Times New Roman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emergencies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or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unexpected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situations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that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may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arise</w:t>
      </w:r>
      <w:r>
        <w:rPr>
          <w:rFonts w:hint="default" w:ascii="Times New Roman" w:hAnsi="Times New Roman" w:cs="Times New Roman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during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tours?</w:t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spacing w:before="7"/>
        <w:rPr>
          <w:rFonts w:hint="default" w:ascii="Times New Roman" w:hAnsi="Times New Roman" w:cs="Times New Roman"/>
          <w:sz w:val="35"/>
        </w:rPr>
      </w:pPr>
    </w:p>
    <w:p>
      <w:pPr>
        <w:pStyle w:val="4"/>
        <w:numPr>
          <w:ilvl w:val="1"/>
          <w:numId w:val="2"/>
        </w:numPr>
        <w:tabs>
          <w:tab w:val="left" w:pos="1512"/>
        </w:tabs>
        <w:spacing w:before="0" w:after="0" w:line="240" w:lineRule="auto"/>
        <w:ind w:left="1512" w:right="0" w:hanging="332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</w:rPr>
        <w:t>Interview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questions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for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</w:rPr>
        <w:t>Tour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</w:rPr>
        <w:t>Guide</w:t>
      </w:r>
      <w:r>
        <w:rPr>
          <w:rFonts w:hint="default" w:ascii="Times New Roman" w:hAnsi="Times New Roman" w:cs="Times New Roman"/>
          <w:spacing w:val="-10"/>
        </w:rPr>
        <w:t xml:space="preserve"> </w:t>
      </w:r>
      <w:r>
        <w:rPr>
          <w:rFonts w:hint="default" w:ascii="Times New Roman" w:hAnsi="Times New Roman" w:cs="Times New Roman"/>
          <w:sz w:val="24"/>
        </w:rPr>
        <w:t>:</w:t>
      </w:r>
    </w:p>
    <w:p>
      <w:pPr>
        <w:pStyle w:val="11"/>
        <w:numPr>
          <w:ilvl w:val="0"/>
          <w:numId w:val="3"/>
        </w:numPr>
        <w:tabs>
          <w:tab w:val="left" w:pos="2259"/>
          <w:tab w:val="left" w:pos="2260"/>
        </w:tabs>
        <w:spacing w:before="169" w:after="0" w:line="244" w:lineRule="auto"/>
        <w:ind w:left="2260" w:right="567" w:hanging="47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How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do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you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gather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feedback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from</w:t>
      </w:r>
      <w:r>
        <w:rPr>
          <w:rFonts w:hint="default" w:ascii="Times New Roman" w:hAnsi="Times New Roman" w:cs="Times New Roman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tourists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about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their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experiences?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Do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you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have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</w:t>
      </w:r>
      <w:r>
        <w:rPr>
          <w:rFonts w:hint="default" w:ascii="Times New Roman" w:hAnsi="Times New Roman" w:cs="Times New Roman"/>
          <w:spacing w:val="-5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system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for reviews and testimonials?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(Closed-ended)</w:t>
      </w:r>
    </w:p>
    <w:p>
      <w:pPr>
        <w:pStyle w:val="11"/>
        <w:numPr>
          <w:ilvl w:val="0"/>
          <w:numId w:val="3"/>
        </w:numPr>
        <w:tabs>
          <w:tab w:val="left" w:pos="2259"/>
          <w:tab w:val="left" w:pos="2260"/>
        </w:tabs>
        <w:spacing w:before="161" w:after="0" w:line="244" w:lineRule="auto"/>
        <w:ind w:left="2260" w:right="481" w:hanging="47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What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are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the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primary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challenges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you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face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in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managing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tours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and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guiding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tourists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in</w:t>
      </w:r>
      <w:r>
        <w:rPr>
          <w:rFonts w:hint="default" w:ascii="Times New Roman" w:hAnsi="Times New Roman" w:cs="Times New Roman"/>
          <w:spacing w:val="-5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Bangladesh?Open-ended)</w:t>
      </w:r>
    </w:p>
    <w:p>
      <w:pPr>
        <w:pStyle w:val="11"/>
        <w:numPr>
          <w:ilvl w:val="0"/>
          <w:numId w:val="3"/>
        </w:numPr>
        <w:tabs>
          <w:tab w:val="left" w:pos="2259"/>
          <w:tab w:val="left" w:pos="2260"/>
        </w:tabs>
        <w:spacing w:before="160" w:after="0" w:line="240" w:lineRule="auto"/>
        <w:ind w:left="2260" w:right="0" w:hanging="47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How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did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you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handle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the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issue?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(Open-ended)</w:t>
      </w:r>
    </w:p>
    <w:p>
      <w:pPr>
        <w:pStyle w:val="11"/>
        <w:numPr>
          <w:ilvl w:val="0"/>
          <w:numId w:val="3"/>
        </w:numPr>
        <w:tabs>
          <w:tab w:val="left" w:pos="2259"/>
          <w:tab w:val="left" w:pos="2260"/>
        </w:tabs>
        <w:spacing w:before="165" w:after="0" w:line="244" w:lineRule="auto"/>
        <w:ind w:left="2260" w:right="521" w:hanging="47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Can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you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tell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us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about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your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previous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experience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as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tour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guide?</w:t>
      </w:r>
      <w:r>
        <w:rPr>
          <w:rFonts w:hint="default" w:ascii="Times New Roman" w:hAnsi="Times New Roman" w:cs="Times New Roman"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What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kind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of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tours</w:t>
      </w:r>
      <w:r>
        <w:rPr>
          <w:rFonts w:hint="default" w:ascii="Times New Roman" w:hAnsi="Times New Roman" w:cs="Times New Roman"/>
          <w:spacing w:val="-5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have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you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led, and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how do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you handle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different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types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of groups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or tourists?</w:t>
      </w:r>
    </w:p>
    <w:p>
      <w:pPr>
        <w:pStyle w:val="11"/>
        <w:numPr>
          <w:ilvl w:val="0"/>
          <w:numId w:val="3"/>
        </w:numPr>
        <w:tabs>
          <w:tab w:val="left" w:pos="2259"/>
          <w:tab w:val="left" w:pos="2260"/>
        </w:tabs>
        <w:spacing w:before="161" w:after="0" w:line="244" w:lineRule="auto"/>
        <w:ind w:left="2260" w:right="119" w:hanging="47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Tour guiding often involves dealing with diverse groups of people. How do you adapt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your</w:t>
      </w:r>
      <w:r>
        <w:rPr>
          <w:rFonts w:hint="default" w:ascii="Times New Roman" w:hAnsi="Times New Roman" w:cs="Times New Roman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communication</w:t>
      </w:r>
      <w:r>
        <w:rPr>
          <w:rFonts w:hint="default" w:ascii="Times New Roman" w:hAnsi="Times New Roman" w:cs="Times New Roman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style</w:t>
      </w:r>
      <w:r>
        <w:rPr>
          <w:rFonts w:hint="default" w:ascii="Times New Roman" w:hAnsi="Times New Roman" w:cs="Times New Roman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to</w:t>
      </w:r>
      <w:r>
        <w:rPr>
          <w:rFonts w:hint="default" w:ascii="Times New Roman" w:hAnsi="Times New Roman" w:cs="Times New Roman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cater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to</w:t>
      </w:r>
      <w:r>
        <w:rPr>
          <w:rFonts w:hint="default" w:ascii="Times New Roman" w:hAnsi="Times New Roman" w:cs="Times New Roman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different</w:t>
      </w:r>
      <w:r>
        <w:rPr>
          <w:rFonts w:hint="default" w:ascii="Times New Roman" w:hAnsi="Times New Roman" w:cs="Times New Roman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audiences,</w:t>
      </w:r>
      <w:r>
        <w:rPr>
          <w:rFonts w:hint="default" w:ascii="Times New Roman" w:hAnsi="Times New Roman" w:cs="Times New Roman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such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as</w:t>
      </w:r>
      <w:r>
        <w:rPr>
          <w:rFonts w:hint="default" w:ascii="Times New Roman" w:hAnsi="Times New Roman" w:cs="Times New Roman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families,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international</w:t>
      </w:r>
      <w:r>
        <w:rPr>
          <w:rFonts w:hint="default" w:ascii="Times New Roman" w:hAnsi="Times New Roman" w:cs="Times New Roman"/>
          <w:spacing w:val="-5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travelers,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or senior citizens?</w:t>
      </w:r>
    </w:p>
    <w:p>
      <w:pPr>
        <w:spacing w:after="0" w:line="244" w:lineRule="auto"/>
        <w:jc w:val="left"/>
        <w:rPr>
          <w:rFonts w:hint="default" w:ascii="Times New Roman" w:hAnsi="Times New Roman" w:cs="Times New Roman"/>
          <w:sz w:val="22"/>
        </w:rPr>
        <w:sectPr>
          <w:pgSz w:w="11900" w:h="16840"/>
          <w:pgMar w:top="720" w:right="720" w:bottom="720" w:left="720" w:header="0" w:footer="0" w:gutter="0"/>
          <w:cols w:space="720" w:num="1"/>
        </w:sectPr>
      </w:pPr>
    </w:p>
    <w:p>
      <w:pPr>
        <w:pStyle w:val="4"/>
        <w:numPr>
          <w:ilvl w:val="1"/>
          <w:numId w:val="2"/>
        </w:numPr>
        <w:tabs>
          <w:tab w:val="left" w:pos="1512"/>
        </w:tabs>
        <w:spacing w:before="73" w:after="0" w:line="240" w:lineRule="auto"/>
        <w:ind w:left="1512" w:right="0" w:hanging="332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</w:rPr>
        <w:t>Interview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questions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for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Hotel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Manager</w:t>
      </w:r>
      <w:r>
        <w:rPr>
          <w:rFonts w:hint="default" w:ascii="Times New Roman" w:hAnsi="Times New Roman" w:cs="Times New Roman"/>
          <w:sz w:val="24"/>
        </w:rPr>
        <w:t>:</w:t>
      </w:r>
    </w:p>
    <w:p>
      <w:pPr>
        <w:pStyle w:val="11"/>
        <w:numPr>
          <w:ilvl w:val="0"/>
          <w:numId w:val="4"/>
        </w:numPr>
        <w:tabs>
          <w:tab w:val="left" w:pos="2259"/>
          <w:tab w:val="left" w:pos="2260"/>
        </w:tabs>
        <w:spacing w:before="170" w:after="0" w:line="244" w:lineRule="auto"/>
        <w:ind w:left="2260" w:right="383" w:hanging="47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Can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you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please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provide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an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overview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of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your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hotel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and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the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types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of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tours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or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activities</w:t>
      </w:r>
      <w:r>
        <w:rPr>
          <w:rFonts w:hint="default" w:ascii="Times New Roman" w:hAnsi="Times New Roman" w:cs="Times New Roman"/>
          <w:spacing w:val="-5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you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offer to guests?(Closed-ended)</w:t>
      </w:r>
    </w:p>
    <w:p>
      <w:pPr>
        <w:pStyle w:val="11"/>
        <w:numPr>
          <w:ilvl w:val="0"/>
          <w:numId w:val="4"/>
        </w:numPr>
        <w:tabs>
          <w:tab w:val="left" w:pos="2259"/>
          <w:tab w:val="left" w:pos="2260"/>
        </w:tabs>
        <w:spacing w:before="160" w:after="0" w:line="244" w:lineRule="auto"/>
        <w:ind w:left="2260" w:right="547" w:hanging="47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How do you currently manage tour bookings and scheduling at your hotel? (Open-</w:t>
      </w:r>
      <w:r>
        <w:rPr>
          <w:rFonts w:hint="default" w:ascii="Times New Roman" w:hAnsi="Times New Roman" w:cs="Times New Roman"/>
          <w:spacing w:val="-5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ended)</w:t>
      </w:r>
    </w:p>
    <w:p>
      <w:pPr>
        <w:pStyle w:val="11"/>
        <w:numPr>
          <w:ilvl w:val="0"/>
          <w:numId w:val="4"/>
        </w:numPr>
        <w:tabs>
          <w:tab w:val="left" w:pos="2259"/>
          <w:tab w:val="left" w:pos="2260"/>
        </w:tabs>
        <w:spacing w:before="161" w:after="0" w:line="244" w:lineRule="auto"/>
        <w:ind w:left="2260" w:right="761" w:hanging="47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How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do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you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handle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tour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guide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assignments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and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communication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with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guides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and</w:t>
      </w:r>
      <w:r>
        <w:rPr>
          <w:rFonts w:hint="default" w:ascii="Times New Roman" w:hAnsi="Times New Roman" w:cs="Times New Roman"/>
          <w:spacing w:val="-5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guests?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(Open-ended)</w:t>
      </w:r>
    </w:p>
    <w:p>
      <w:pPr>
        <w:pStyle w:val="11"/>
        <w:numPr>
          <w:ilvl w:val="0"/>
          <w:numId w:val="4"/>
        </w:numPr>
        <w:tabs>
          <w:tab w:val="left" w:pos="2259"/>
          <w:tab w:val="left" w:pos="2260"/>
        </w:tabs>
        <w:spacing w:before="160" w:after="0" w:line="244" w:lineRule="auto"/>
        <w:ind w:left="2260" w:right="499" w:hanging="47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What role does technology currently play in your tour management operations, and</w:t>
      </w:r>
      <w:r>
        <w:rPr>
          <w:rFonts w:hint="default" w:ascii="Times New Roman" w:hAnsi="Times New Roman" w:cs="Times New Roman"/>
          <w:spacing w:val="-5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how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do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you envision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the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integration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of a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tour guide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software?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(Open-ended)</w:t>
      </w:r>
    </w:p>
    <w:p>
      <w:pPr>
        <w:pStyle w:val="11"/>
        <w:numPr>
          <w:ilvl w:val="0"/>
          <w:numId w:val="4"/>
        </w:numPr>
        <w:tabs>
          <w:tab w:val="left" w:pos="2259"/>
          <w:tab w:val="left" w:pos="2260"/>
        </w:tabs>
        <w:spacing w:before="160" w:after="0" w:line="244" w:lineRule="auto"/>
        <w:ind w:left="2260" w:right="903" w:hanging="47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How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do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you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collect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and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analyze</w:t>
      </w:r>
      <w:r>
        <w:rPr>
          <w:rFonts w:hint="default" w:ascii="Times New Roman" w:hAnsi="Times New Roman" w:cs="Times New Roman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feedback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from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guests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regarding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the</w:t>
      </w:r>
      <w:r>
        <w:rPr>
          <w:rFonts w:hint="default" w:ascii="Times New Roman" w:hAnsi="Times New Roman" w:cs="Times New Roman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tours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they</w:t>
      </w:r>
      <w:r>
        <w:rPr>
          <w:rFonts w:hint="default" w:ascii="Times New Roman" w:hAnsi="Times New Roman" w:cs="Times New Roman"/>
          <w:spacing w:val="-5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participate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in?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(Open-ended)</w:t>
      </w:r>
    </w:p>
    <w:p>
      <w:pPr>
        <w:pStyle w:val="7"/>
        <w:spacing w:before="9"/>
        <w:rPr>
          <w:rFonts w:hint="default" w:ascii="Times New Roman" w:hAnsi="Times New Roman" w:cs="Times New Roman"/>
          <w:sz w:val="32"/>
        </w:rPr>
      </w:pPr>
    </w:p>
    <w:p>
      <w:pPr>
        <w:pStyle w:val="4"/>
        <w:numPr>
          <w:ilvl w:val="1"/>
          <w:numId w:val="2"/>
        </w:numPr>
        <w:tabs>
          <w:tab w:val="left" w:pos="1512"/>
        </w:tabs>
        <w:spacing w:before="0" w:after="0" w:line="240" w:lineRule="auto"/>
        <w:ind w:left="1512" w:right="0" w:hanging="332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</w:rPr>
        <w:t>Interview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questions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for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</w:rPr>
        <w:t>Transport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Services</w:t>
      </w:r>
      <w:r>
        <w:rPr>
          <w:rFonts w:hint="default" w:ascii="Times New Roman" w:hAnsi="Times New Roman" w:cs="Times New Roman"/>
          <w:sz w:val="24"/>
        </w:rPr>
        <w:t>:</w:t>
      </w:r>
    </w:p>
    <w:p>
      <w:pPr>
        <w:pStyle w:val="11"/>
        <w:numPr>
          <w:ilvl w:val="0"/>
          <w:numId w:val="5"/>
        </w:numPr>
        <w:tabs>
          <w:tab w:val="left" w:pos="2259"/>
          <w:tab w:val="left" w:pos="2260"/>
        </w:tabs>
        <w:spacing w:before="169" w:after="0" w:line="244" w:lineRule="auto"/>
        <w:ind w:left="2260" w:right="101" w:hanging="47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Can you tell us about your transport service and the types of tours you typically support</w:t>
      </w:r>
      <w:r>
        <w:rPr>
          <w:rFonts w:hint="default" w:ascii="Times New Roman" w:hAnsi="Times New Roman" w:cs="Times New Roman"/>
          <w:spacing w:val="-5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in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Bangladesh?(Open-ended)</w:t>
      </w:r>
    </w:p>
    <w:p>
      <w:pPr>
        <w:pStyle w:val="11"/>
        <w:numPr>
          <w:ilvl w:val="0"/>
          <w:numId w:val="5"/>
        </w:numPr>
        <w:tabs>
          <w:tab w:val="left" w:pos="2259"/>
          <w:tab w:val="left" w:pos="2260"/>
        </w:tabs>
        <w:spacing w:before="161" w:after="0" w:line="244" w:lineRule="auto"/>
        <w:ind w:left="2260" w:right="481" w:hanging="47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How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do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you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currently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manage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vehicle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reservations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and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allocations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for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tour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groups?</w:t>
      </w:r>
      <w:r>
        <w:rPr>
          <w:rFonts w:hint="default" w:ascii="Times New Roman" w:hAnsi="Times New Roman" w:cs="Times New Roman"/>
          <w:spacing w:val="-5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(Close-ended)</w:t>
      </w:r>
    </w:p>
    <w:p>
      <w:pPr>
        <w:pStyle w:val="11"/>
        <w:numPr>
          <w:ilvl w:val="0"/>
          <w:numId w:val="5"/>
        </w:numPr>
        <w:tabs>
          <w:tab w:val="left" w:pos="2259"/>
          <w:tab w:val="left" w:pos="2260"/>
        </w:tabs>
        <w:spacing w:before="160" w:after="0" w:line="244" w:lineRule="auto"/>
        <w:ind w:left="2260" w:right="236" w:hanging="47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What challenges do you face in coordinating transportation logistics for tours? (Open-</w:t>
      </w:r>
      <w:r>
        <w:rPr>
          <w:rFonts w:hint="default" w:ascii="Times New Roman" w:hAnsi="Times New Roman" w:cs="Times New Roman"/>
          <w:spacing w:val="-5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ended)</w:t>
      </w:r>
    </w:p>
    <w:p>
      <w:pPr>
        <w:pStyle w:val="11"/>
        <w:numPr>
          <w:ilvl w:val="0"/>
          <w:numId w:val="5"/>
        </w:numPr>
        <w:tabs>
          <w:tab w:val="left" w:pos="2259"/>
          <w:tab w:val="left" w:pos="2260"/>
        </w:tabs>
        <w:spacing w:before="160" w:after="0" w:line="244" w:lineRule="auto"/>
        <w:ind w:left="2260" w:right="273" w:hanging="47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Do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you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need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the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software</w:t>
      </w:r>
      <w:r>
        <w:rPr>
          <w:rFonts w:hint="default" w:ascii="Times New Roman" w:hAnsi="Times New Roman" w:cs="Times New Roman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to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handle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multiple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types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of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vehicles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(e.g.,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buses,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vans,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cars)</w:t>
      </w:r>
      <w:r>
        <w:rPr>
          <w:rFonts w:hint="default" w:ascii="Times New Roman" w:hAnsi="Times New Roman" w:cs="Times New Roman"/>
          <w:spacing w:val="-5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and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their respective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capacities?(Open-ended)</w:t>
      </w:r>
    </w:p>
    <w:p>
      <w:pPr>
        <w:pStyle w:val="11"/>
        <w:numPr>
          <w:ilvl w:val="0"/>
          <w:numId w:val="5"/>
        </w:numPr>
        <w:tabs>
          <w:tab w:val="left" w:pos="2259"/>
          <w:tab w:val="left" w:pos="2260"/>
        </w:tabs>
        <w:spacing w:before="161" w:after="0" w:line="244" w:lineRule="auto"/>
        <w:ind w:left="2260" w:right="255" w:hanging="47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How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do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you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track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vehicle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maintenance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and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ensure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the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fleet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is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in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optimal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condition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for</w:t>
      </w:r>
      <w:r>
        <w:rPr>
          <w:rFonts w:hint="default" w:ascii="Times New Roman" w:hAnsi="Times New Roman" w:cs="Times New Roman"/>
          <w:spacing w:val="-5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tours?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(Open-ended)</w:t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spacing w:before="5"/>
        <w:rPr>
          <w:rFonts w:hint="default" w:ascii="Times New Roman" w:hAnsi="Times New Roman" w:cs="Times New Roman"/>
          <w:sz w:val="29"/>
        </w:rPr>
      </w:pPr>
    </w:p>
    <w:p>
      <w:pPr>
        <w:pStyle w:val="7"/>
        <w:spacing w:line="280" w:lineRule="auto"/>
        <w:ind w:left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These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questions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can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help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in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collection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of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both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precise,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closed-ended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information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regarding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>system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wider,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open-ended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information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about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stakeholders'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experiences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viewpoints.</w:t>
      </w:r>
    </w:p>
    <w:p>
      <w:pPr>
        <w:pStyle w:val="7"/>
        <w:rPr>
          <w:rFonts w:hint="default" w:ascii="Times New Roman" w:hAnsi="Times New Roman" w:cs="Times New Roman"/>
          <w:sz w:val="26"/>
        </w:rPr>
      </w:pPr>
    </w:p>
    <w:p>
      <w:pPr>
        <w:pStyle w:val="3"/>
        <w:numPr>
          <w:ilvl w:val="0"/>
          <w:numId w:val="2"/>
        </w:numPr>
        <w:tabs>
          <w:tab w:val="left" w:pos="1180"/>
        </w:tabs>
        <w:spacing w:before="228" w:after="0" w:line="240" w:lineRule="auto"/>
        <w:ind w:left="1180" w:right="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1"/>
        </w:rPr>
        <w:t>Questionnaires</w:t>
      </w:r>
    </w:p>
    <w:p>
      <w:pPr>
        <w:pStyle w:val="7"/>
        <w:spacing w:before="192" w:line="280" w:lineRule="auto"/>
        <w:ind w:left="8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Questionnaires are written questionnaires designed to gather data from a wide number of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stakeholders. These can be given in person, by email, or by online surveys. Questionnaires are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frequently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used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to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collect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information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on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stakeholders'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preferences,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opinions,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attitudes,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>they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can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be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standardized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to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enable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for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easier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analysis and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comparison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of replies.</w:t>
      </w:r>
    </w:p>
    <w:p>
      <w:pPr>
        <w:pStyle w:val="4"/>
        <w:numPr>
          <w:ilvl w:val="0"/>
          <w:numId w:val="6"/>
        </w:numPr>
        <w:tabs>
          <w:tab w:val="left" w:pos="1468"/>
        </w:tabs>
        <w:spacing w:before="140" w:after="0" w:line="240" w:lineRule="auto"/>
        <w:ind w:left="1468" w:right="0" w:hanging="332"/>
        <w:jc w:val="left"/>
        <w:rPr>
          <w:rFonts w:hint="default" w:ascii="Times New Roman" w:hAnsi="Times New Roman" w:cs="Times New Roman"/>
          <w:b w:val="0"/>
          <w:sz w:val="24"/>
        </w:rPr>
      </w:pPr>
      <w:r>
        <w:rPr>
          <w:rFonts w:hint="default" w:ascii="Times New Roman" w:hAnsi="Times New Roman" w:cs="Times New Roman"/>
        </w:rPr>
        <w:t>For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Users</w:t>
      </w:r>
      <w:r>
        <w:rPr>
          <w:rFonts w:hint="default" w:ascii="Times New Roman" w:hAnsi="Times New Roman" w:cs="Times New Roman"/>
          <w:b w:val="0"/>
          <w:sz w:val="24"/>
        </w:rPr>
        <w:t>:</w:t>
      </w:r>
    </w:p>
    <w:p>
      <w:pPr>
        <w:pStyle w:val="7"/>
        <w:spacing w:before="10"/>
        <w:rPr>
          <w:rFonts w:hint="default" w:ascii="Times New Roman" w:hAnsi="Times New Roman" w:cs="Times New Roman"/>
          <w:sz w:val="27"/>
        </w:rPr>
      </w:pPr>
    </w:p>
    <w:p>
      <w:pPr>
        <w:pStyle w:val="11"/>
        <w:numPr>
          <w:ilvl w:val="0"/>
          <w:numId w:val="7"/>
        </w:numPr>
        <w:tabs>
          <w:tab w:val="left" w:pos="1180"/>
        </w:tabs>
        <w:spacing w:before="0" w:after="0" w:line="240" w:lineRule="auto"/>
        <w:ind w:left="118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What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types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of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tours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do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you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typically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offer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or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plan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organize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Bangladesh?</w:t>
      </w:r>
    </w:p>
    <w:p>
      <w:pPr>
        <w:pStyle w:val="11"/>
        <w:numPr>
          <w:ilvl w:val="1"/>
          <w:numId w:val="7"/>
        </w:numPr>
        <w:tabs>
          <w:tab w:val="left" w:pos="1829"/>
        </w:tabs>
        <w:spacing w:before="20" w:after="0" w:line="240" w:lineRule="auto"/>
        <w:ind w:left="1829" w:right="0" w:hanging="289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We</w:t>
      </w:r>
      <w:r>
        <w:rPr>
          <w:rFonts w:hint="default" w:ascii="Times New Roman" w:hAnsi="Times New Roman" w:cs="Times New Roman"/>
          <w:spacing w:val="-6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offer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variety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of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tours</w:t>
      </w:r>
    </w:p>
    <w:p>
      <w:pPr>
        <w:pStyle w:val="11"/>
        <w:numPr>
          <w:ilvl w:val="1"/>
          <w:numId w:val="7"/>
        </w:numPr>
        <w:tabs>
          <w:tab w:val="left" w:pos="1829"/>
        </w:tabs>
        <w:spacing w:before="7" w:after="0" w:line="240" w:lineRule="auto"/>
        <w:ind w:left="1829" w:right="0" w:hanging="289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including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cultural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heritage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tours</w:t>
      </w:r>
    </w:p>
    <w:p>
      <w:pPr>
        <w:pStyle w:val="11"/>
        <w:numPr>
          <w:ilvl w:val="1"/>
          <w:numId w:val="7"/>
        </w:numPr>
        <w:tabs>
          <w:tab w:val="left" w:pos="1829"/>
        </w:tabs>
        <w:spacing w:before="7" w:after="0" w:line="240" w:lineRule="auto"/>
        <w:ind w:left="1829" w:right="0" w:hanging="289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wildlife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excursions</w:t>
      </w:r>
    </w:p>
    <w:p>
      <w:pPr>
        <w:pStyle w:val="11"/>
        <w:numPr>
          <w:ilvl w:val="1"/>
          <w:numId w:val="7"/>
        </w:numPr>
        <w:tabs>
          <w:tab w:val="left" w:pos="1829"/>
        </w:tabs>
        <w:spacing w:before="7" w:after="0" w:line="240" w:lineRule="auto"/>
        <w:ind w:left="1829" w:right="0" w:hanging="289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adventure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tours</w:t>
      </w:r>
    </w:p>
    <w:p>
      <w:pPr>
        <w:pStyle w:val="7"/>
        <w:spacing w:before="1"/>
        <w:rPr>
          <w:rFonts w:hint="default" w:ascii="Times New Roman" w:hAnsi="Times New Roman" w:cs="Times New Roman"/>
          <w:sz w:val="27"/>
        </w:rPr>
      </w:pPr>
    </w:p>
    <w:p>
      <w:pPr>
        <w:pStyle w:val="11"/>
        <w:numPr>
          <w:ilvl w:val="0"/>
          <w:numId w:val="7"/>
        </w:numPr>
        <w:tabs>
          <w:tab w:val="left" w:pos="1180"/>
        </w:tabs>
        <w:spacing w:before="0" w:after="0" w:line="240" w:lineRule="auto"/>
        <w:ind w:left="118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How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do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you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currently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manage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bookings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reservations?</w:t>
      </w:r>
    </w:p>
    <w:p>
      <w:pPr>
        <w:pStyle w:val="11"/>
        <w:numPr>
          <w:ilvl w:val="1"/>
          <w:numId w:val="7"/>
        </w:numPr>
        <w:tabs>
          <w:tab w:val="left" w:pos="1783"/>
        </w:tabs>
        <w:spacing w:before="24" w:after="0" w:line="240" w:lineRule="auto"/>
        <w:ind w:left="1782" w:right="0" w:hanging="243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We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manage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bookings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through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phone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calls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emails</w:t>
      </w:r>
    </w:p>
    <w:p>
      <w:pPr>
        <w:pStyle w:val="11"/>
        <w:numPr>
          <w:ilvl w:val="1"/>
          <w:numId w:val="7"/>
        </w:numPr>
        <w:tabs>
          <w:tab w:val="left" w:pos="1796"/>
        </w:tabs>
        <w:spacing w:before="24" w:after="0" w:line="240" w:lineRule="auto"/>
        <w:ind w:left="1795" w:right="0" w:hanging="256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We</w:t>
      </w:r>
      <w:r>
        <w:rPr>
          <w:rFonts w:hint="default" w:ascii="Times New Roman" w:hAnsi="Times New Roman" w:cs="Times New Roman"/>
          <w:spacing w:val="-6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use</w:t>
      </w:r>
      <w:r>
        <w:rPr>
          <w:rFonts w:hint="default" w:ascii="Times New Roman" w:hAnsi="Times New Roman" w:cs="Times New Roman"/>
          <w:spacing w:val="-6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</w:t>
      </w:r>
      <w:r>
        <w:rPr>
          <w:rFonts w:hint="default" w:ascii="Times New Roman" w:hAnsi="Times New Roman" w:cs="Times New Roman"/>
          <w:spacing w:val="-6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paper-based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system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for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recording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bookings.</w:t>
      </w:r>
    </w:p>
    <w:p>
      <w:pPr>
        <w:pStyle w:val="11"/>
        <w:numPr>
          <w:ilvl w:val="1"/>
          <w:numId w:val="7"/>
        </w:numPr>
        <w:tabs>
          <w:tab w:val="left" w:pos="1783"/>
        </w:tabs>
        <w:spacing w:before="24" w:after="0" w:line="240" w:lineRule="auto"/>
        <w:ind w:left="1782" w:right="0" w:hanging="243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We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rely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on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basic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spreadsheet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track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reservations.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4"/>
        </w:rPr>
        <w:sectPr>
          <w:pgSz w:w="11900" w:h="16840"/>
          <w:pgMar w:top="720" w:right="720" w:bottom="720" w:left="720" w:header="0" w:footer="0" w:gutter="0"/>
          <w:cols w:space="720" w:num="1"/>
        </w:sectPr>
      </w:pPr>
    </w:p>
    <w:p>
      <w:pPr>
        <w:pStyle w:val="11"/>
        <w:numPr>
          <w:ilvl w:val="1"/>
          <w:numId w:val="7"/>
        </w:numPr>
        <w:tabs>
          <w:tab w:val="left" w:pos="1796"/>
        </w:tabs>
        <w:spacing w:before="74" w:after="0" w:line="240" w:lineRule="auto"/>
        <w:ind w:left="1795" w:right="0" w:hanging="256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use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booking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platform,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but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it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lacks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customization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options.</w:t>
      </w:r>
    </w:p>
    <w:p>
      <w:pPr>
        <w:pStyle w:val="7"/>
        <w:spacing w:before="1"/>
        <w:rPr>
          <w:rFonts w:hint="default" w:ascii="Times New Roman" w:hAnsi="Times New Roman" w:cs="Times New Roman"/>
          <w:sz w:val="28"/>
        </w:rPr>
      </w:pPr>
    </w:p>
    <w:p>
      <w:pPr>
        <w:pStyle w:val="11"/>
        <w:numPr>
          <w:ilvl w:val="0"/>
          <w:numId w:val="7"/>
        </w:numPr>
        <w:tabs>
          <w:tab w:val="left" w:pos="1180"/>
        </w:tabs>
        <w:spacing w:before="1" w:after="0" w:line="240" w:lineRule="auto"/>
        <w:ind w:left="118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How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do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you handle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multilingual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tourists during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your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tours?</w:t>
      </w:r>
    </w:p>
    <w:p>
      <w:pPr>
        <w:pStyle w:val="11"/>
        <w:numPr>
          <w:ilvl w:val="1"/>
          <w:numId w:val="7"/>
        </w:numPr>
        <w:tabs>
          <w:tab w:val="left" w:pos="1900"/>
        </w:tabs>
        <w:spacing w:before="24" w:after="0" w:line="240" w:lineRule="auto"/>
        <w:ind w:left="190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rely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on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bilingual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guides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assist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multilingual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groups.</w:t>
      </w:r>
    </w:p>
    <w:p>
      <w:pPr>
        <w:pStyle w:val="11"/>
        <w:numPr>
          <w:ilvl w:val="1"/>
          <w:numId w:val="7"/>
        </w:numPr>
        <w:tabs>
          <w:tab w:val="left" w:pos="1900"/>
        </w:tabs>
        <w:spacing w:before="24" w:after="0" w:line="240" w:lineRule="auto"/>
        <w:ind w:left="190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We</w:t>
      </w:r>
      <w:r>
        <w:rPr>
          <w:rFonts w:hint="default" w:ascii="Times New Roman" w:hAnsi="Times New Roman" w:cs="Times New Roman"/>
          <w:spacing w:val="-6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provide</w:t>
      </w:r>
      <w:r>
        <w:rPr>
          <w:rFonts w:hint="default" w:ascii="Times New Roman" w:hAnsi="Times New Roman" w:cs="Times New Roman"/>
          <w:spacing w:val="-6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pre-recorded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audio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guides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different</w:t>
      </w:r>
      <w:r>
        <w:rPr>
          <w:rFonts w:hint="default" w:ascii="Times New Roman" w:hAnsi="Times New Roman" w:cs="Times New Roman"/>
          <w:spacing w:val="-6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languages.</w:t>
      </w:r>
    </w:p>
    <w:p>
      <w:pPr>
        <w:pStyle w:val="11"/>
        <w:numPr>
          <w:ilvl w:val="1"/>
          <w:numId w:val="7"/>
        </w:numPr>
        <w:tabs>
          <w:tab w:val="left" w:pos="1900"/>
        </w:tabs>
        <w:spacing w:before="24" w:after="0" w:line="240" w:lineRule="auto"/>
        <w:ind w:left="190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We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have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team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of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multilingual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staff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members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for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communication.</w:t>
      </w:r>
    </w:p>
    <w:p>
      <w:pPr>
        <w:pStyle w:val="11"/>
        <w:numPr>
          <w:ilvl w:val="1"/>
          <w:numId w:val="7"/>
        </w:numPr>
        <w:tabs>
          <w:tab w:val="left" w:pos="1900"/>
        </w:tabs>
        <w:spacing w:before="24" w:after="0" w:line="240" w:lineRule="auto"/>
        <w:ind w:left="190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use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mobile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app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that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offers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real-time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translation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for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narration.</w:t>
      </w:r>
    </w:p>
    <w:p>
      <w:pPr>
        <w:pStyle w:val="7"/>
        <w:spacing w:before="2"/>
        <w:rPr>
          <w:rFonts w:hint="default" w:ascii="Times New Roman" w:hAnsi="Times New Roman" w:cs="Times New Roman"/>
          <w:sz w:val="28"/>
        </w:rPr>
      </w:pPr>
    </w:p>
    <w:p>
      <w:pPr>
        <w:pStyle w:val="11"/>
        <w:numPr>
          <w:ilvl w:val="0"/>
          <w:numId w:val="8"/>
        </w:numPr>
        <w:tabs>
          <w:tab w:val="left" w:pos="1180"/>
        </w:tabs>
        <w:spacing w:before="0" w:after="0" w:line="240" w:lineRule="auto"/>
        <w:ind w:left="118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What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features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are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essential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for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your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guide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software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enhance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customer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experience?</w:t>
      </w:r>
    </w:p>
    <w:p>
      <w:pPr>
        <w:pStyle w:val="11"/>
        <w:numPr>
          <w:ilvl w:val="1"/>
          <w:numId w:val="8"/>
        </w:numPr>
        <w:tabs>
          <w:tab w:val="left" w:pos="1900"/>
        </w:tabs>
        <w:spacing w:before="24" w:after="0" w:line="240" w:lineRule="auto"/>
        <w:ind w:left="190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pacing w:val="-1"/>
          <w:sz w:val="24"/>
        </w:rPr>
        <w:t>A</w:t>
      </w:r>
      <w:r>
        <w:rPr>
          <w:rFonts w:hint="default" w:ascii="Times New Roman" w:hAnsi="Times New Roman" w:cs="Times New Roman"/>
          <w:spacing w:val="-14"/>
          <w:sz w:val="24"/>
        </w:rPr>
        <w:t xml:space="preserve"> </w:t>
      </w:r>
      <w:r>
        <w:rPr>
          <w:rFonts w:hint="default" w:ascii="Times New Roman" w:hAnsi="Times New Roman" w:cs="Times New Roman"/>
          <w:spacing w:val="-1"/>
          <w:sz w:val="24"/>
        </w:rPr>
        <w:t>user-friendly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spacing w:val="-1"/>
          <w:sz w:val="24"/>
        </w:rPr>
        <w:t>mobile app</w:t>
      </w:r>
      <w:r>
        <w:rPr>
          <w:rFonts w:hint="default" w:ascii="Times New Roman" w:hAnsi="Times New Roman" w:cs="Times New Roman"/>
          <w:sz w:val="24"/>
        </w:rPr>
        <w:t xml:space="preserve"> with interactive maps and audio guides.</w:t>
      </w:r>
    </w:p>
    <w:p>
      <w:pPr>
        <w:pStyle w:val="11"/>
        <w:numPr>
          <w:ilvl w:val="1"/>
          <w:numId w:val="8"/>
        </w:numPr>
        <w:tabs>
          <w:tab w:val="left" w:pos="1900"/>
        </w:tabs>
        <w:spacing w:before="24" w:after="0" w:line="240" w:lineRule="auto"/>
        <w:ind w:left="190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Integration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with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social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media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platforms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for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seamless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sharing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of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experiences.</w:t>
      </w:r>
    </w:p>
    <w:p>
      <w:pPr>
        <w:pStyle w:val="11"/>
        <w:numPr>
          <w:ilvl w:val="1"/>
          <w:numId w:val="8"/>
        </w:numPr>
        <w:tabs>
          <w:tab w:val="left" w:pos="1900"/>
        </w:tabs>
        <w:spacing w:before="24" w:after="0" w:line="240" w:lineRule="auto"/>
        <w:ind w:left="190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Live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chat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support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for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customers to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ask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questions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during tours.</w:t>
      </w:r>
    </w:p>
    <w:p>
      <w:pPr>
        <w:pStyle w:val="11"/>
        <w:numPr>
          <w:ilvl w:val="1"/>
          <w:numId w:val="8"/>
        </w:numPr>
        <w:tabs>
          <w:tab w:val="left" w:pos="1900"/>
        </w:tabs>
        <w:spacing w:before="24" w:after="0" w:line="240" w:lineRule="auto"/>
        <w:ind w:left="190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Personalized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recommendations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based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on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customers'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interests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preferences.</w:t>
      </w:r>
    </w:p>
    <w:p>
      <w:pPr>
        <w:pStyle w:val="7"/>
        <w:spacing w:before="2"/>
        <w:rPr>
          <w:rFonts w:hint="default" w:ascii="Times New Roman" w:hAnsi="Times New Roman" w:cs="Times New Roman"/>
          <w:sz w:val="28"/>
        </w:rPr>
      </w:pPr>
    </w:p>
    <w:p>
      <w:pPr>
        <w:pStyle w:val="11"/>
        <w:numPr>
          <w:ilvl w:val="0"/>
          <w:numId w:val="8"/>
        </w:numPr>
        <w:tabs>
          <w:tab w:val="left" w:pos="1180"/>
        </w:tabs>
        <w:spacing w:before="0" w:after="0" w:line="240" w:lineRule="auto"/>
        <w:ind w:left="118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How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do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you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currently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handle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customer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feedback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reviews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after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tours?</w:t>
      </w:r>
    </w:p>
    <w:p>
      <w:pPr>
        <w:pStyle w:val="11"/>
        <w:numPr>
          <w:ilvl w:val="1"/>
          <w:numId w:val="8"/>
        </w:numPr>
        <w:tabs>
          <w:tab w:val="left" w:pos="1900"/>
        </w:tabs>
        <w:spacing w:before="24" w:after="0" w:line="240" w:lineRule="auto"/>
        <w:ind w:left="190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We</w:t>
      </w:r>
      <w:r>
        <w:rPr>
          <w:rFonts w:hint="default" w:ascii="Times New Roman" w:hAnsi="Times New Roman" w:cs="Times New Roman"/>
          <w:spacing w:val="-6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collect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feedback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forms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manually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at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end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of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each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tour.</w:t>
      </w:r>
    </w:p>
    <w:p>
      <w:pPr>
        <w:pStyle w:val="11"/>
        <w:numPr>
          <w:ilvl w:val="1"/>
          <w:numId w:val="8"/>
        </w:numPr>
        <w:tabs>
          <w:tab w:val="left" w:pos="1900"/>
        </w:tabs>
        <w:spacing w:before="24" w:after="0" w:line="240" w:lineRule="auto"/>
        <w:ind w:left="190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Customers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can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leave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reviews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on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our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website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or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social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media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pages.</w:t>
      </w:r>
    </w:p>
    <w:p>
      <w:pPr>
        <w:pStyle w:val="11"/>
        <w:numPr>
          <w:ilvl w:val="1"/>
          <w:numId w:val="8"/>
        </w:numPr>
        <w:tabs>
          <w:tab w:val="left" w:pos="1900"/>
        </w:tabs>
        <w:spacing w:before="24" w:after="0" w:line="240" w:lineRule="auto"/>
        <w:ind w:left="190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We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send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follow-up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emails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with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survey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links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for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feedback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collection.</w:t>
      </w:r>
    </w:p>
    <w:p>
      <w:pPr>
        <w:pStyle w:val="11"/>
        <w:numPr>
          <w:ilvl w:val="1"/>
          <w:numId w:val="8"/>
        </w:numPr>
        <w:tabs>
          <w:tab w:val="left" w:pos="1900"/>
        </w:tabs>
        <w:spacing w:before="24" w:after="0" w:line="240" w:lineRule="auto"/>
        <w:ind w:left="190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We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use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dedicated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customer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feedback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management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tool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for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analysis.</w:t>
      </w:r>
    </w:p>
    <w:p>
      <w:pPr>
        <w:pStyle w:val="7"/>
        <w:spacing w:before="2"/>
        <w:rPr>
          <w:rFonts w:hint="default" w:ascii="Times New Roman" w:hAnsi="Times New Roman" w:cs="Times New Roman"/>
          <w:sz w:val="28"/>
        </w:rPr>
      </w:pPr>
    </w:p>
    <w:p>
      <w:pPr>
        <w:pStyle w:val="11"/>
        <w:numPr>
          <w:ilvl w:val="0"/>
          <w:numId w:val="8"/>
        </w:numPr>
        <w:tabs>
          <w:tab w:val="left" w:pos="1180"/>
        </w:tabs>
        <w:spacing w:before="0" w:after="0" w:line="261" w:lineRule="auto"/>
        <w:ind w:left="1180" w:right="907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Do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you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require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guide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software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support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integration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with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other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services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or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systems?</w:t>
      </w:r>
    </w:p>
    <w:p>
      <w:pPr>
        <w:pStyle w:val="11"/>
        <w:numPr>
          <w:ilvl w:val="1"/>
          <w:numId w:val="8"/>
        </w:numPr>
        <w:tabs>
          <w:tab w:val="left" w:pos="1900"/>
        </w:tabs>
        <w:spacing w:before="0" w:after="0" w:line="274" w:lineRule="exact"/>
        <w:ind w:left="190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Yes,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we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need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integration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with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online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payment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gateways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for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ticketing.</w:t>
      </w:r>
    </w:p>
    <w:p>
      <w:pPr>
        <w:pStyle w:val="11"/>
        <w:numPr>
          <w:ilvl w:val="1"/>
          <w:numId w:val="8"/>
        </w:numPr>
        <w:tabs>
          <w:tab w:val="left" w:pos="1900"/>
        </w:tabs>
        <w:spacing w:before="24" w:after="0" w:line="240" w:lineRule="auto"/>
        <w:ind w:left="190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Integration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with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GPS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tracking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systems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for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real-time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monitoring.</w:t>
      </w:r>
    </w:p>
    <w:p>
      <w:pPr>
        <w:pStyle w:val="11"/>
        <w:numPr>
          <w:ilvl w:val="1"/>
          <w:numId w:val="8"/>
        </w:numPr>
        <w:tabs>
          <w:tab w:val="left" w:pos="1900"/>
        </w:tabs>
        <w:spacing w:before="24" w:after="0" w:line="261" w:lineRule="auto"/>
        <w:ind w:left="1900" w:right="1313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We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require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integration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with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hotel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booking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platforms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for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seamless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travel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arrangements.</w:t>
      </w:r>
    </w:p>
    <w:p>
      <w:pPr>
        <w:pStyle w:val="11"/>
        <w:numPr>
          <w:ilvl w:val="1"/>
          <w:numId w:val="8"/>
        </w:numPr>
        <w:tabs>
          <w:tab w:val="left" w:pos="1900"/>
        </w:tabs>
        <w:spacing w:before="0" w:after="0" w:line="274" w:lineRule="exact"/>
        <w:ind w:left="190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Integration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with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weather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forecast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services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plan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tours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effectively</w:t>
      </w:r>
    </w:p>
    <w:p>
      <w:pPr>
        <w:pStyle w:val="7"/>
        <w:rPr>
          <w:rFonts w:hint="default" w:ascii="Times New Roman" w:hAnsi="Times New Roman" w:cs="Times New Roman"/>
          <w:sz w:val="26"/>
        </w:rPr>
      </w:pPr>
    </w:p>
    <w:p>
      <w:pPr>
        <w:pStyle w:val="7"/>
        <w:spacing w:before="6"/>
        <w:rPr>
          <w:rFonts w:hint="default" w:ascii="Times New Roman" w:hAnsi="Times New Roman" w:cs="Times New Roman"/>
          <w:sz w:val="26"/>
        </w:rPr>
      </w:pPr>
    </w:p>
    <w:p>
      <w:pPr>
        <w:pStyle w:val="4"/>
        <w:numPr>
          <w:ilvl w:val="0"/>
          <w:numId w:val="9"/>
        </w:numPr>
        <w:tabs>
          <w:tab w:val="left" w:pos="1468"/>
        </w:tabs>
        <w:spacing w:before="0" w:after="0" w:line="240" w:lineRule="auto"/>
        <w:ind w:left="1468" w:right="0" w:hanging="332"/>
        <w:jc w:val="left"/>
        <w:rPr>
          <w:rFonts w:hint="default" w:ascii="Times New Roman" w:hAnsi="Times New Roman" w:cs="Times New Roman"/>
          <w:b w:val="0"/>
          <w:sz w:val="24"/>
        </w:rPr>
      </w:pPr>
      <w:r>
        <w:rPr>
          <w:rFonts w:hint="default" w:ascii="Times New Roman" w:hAnsi="Times New Roman" w:cs="Times New Roman"/>
          <w:spacing w:val="-1"/>
        </w:rPr>
        <w:t>For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  <w:spacing w:val="-1"/>
        </w:rPr>
        <w:t>Tour</w:t>
      </w:r>
      <w:r>
        <w:rPr>
          <w:rFonts w:hint="default" w:ascii="Times New Roman" w:hAnsi="Times New Roman" w:cs="Times New Roman"/>
          <w:spacing w:val="-10"/>
        </w:rPr>
        <w:t xml:space="preserve"> </w:t>
      </w:r>
      <w:r>
        <w:rPr>
          <w:rFonts w:hint="default" w:ascii="Times New Roman" w:hAnsi="Times New Roman" w:cs="Times New Roman"/>
        </w:rPr>
        <w:t>Guide</w:t>
      </w:r>
      <w:r>
        <w:rPr>
          <w:rFonts w:hint="default" w:ascii="Times New Roman" w:hAnsi="Times New Roman" w:cs="Times New Roman"/>
          <w:b w:val="0"/>
          <w:sz w:val="24"/>
        </w:rPr>
        <w:t>:</w:t>
      </w:r>
    </w:p>
    <w:p>
      <w:pPr>
        <w:pStyle w:val="7"/>
        <w:spacing w:before="10"/>
        <w:rPr>
          <w:rFonts w:hint="default" w:ascii="Times New Roman" w:hAnsi="Times New Roman" w:cs="Times New Roman"/>
          <w:sz w:val="27"/>
        </w:rPr>
      </w:pPr>
    </w:p>
    <w:p>
      <w:pPr>
        <w:pStyle w:val="11"/>
        <w:numPr>
          <w:ilvl w:val="0"/>
          <w:numId w:val="10"/>
        </w:numPr>
        <w:tabs>
          <w:tab w:val="left" w:pos="1239"/>
          <w:tab w:val="left" w:pos="1240"/>
        </w:tabs>
        <w:spacing w:before="0" w:after="0" w:line="240" w:lineRule="auto"/>
        <w:ind w:left="1240" w:right="0" w:hanging="42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How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do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you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currently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manage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bookings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reservations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for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your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clients?</w:t>
      </w:r>
    </w:p>
    <w:p>
      <w:pPr>
        <w:pStyle w:val="11"/>
        <w:numPr>
          <w:ilvl w:val="1"/>
          <w:numId w:val="10"/>
        </w:numPr>
        <w:tabs>
          <w:tab w:val="left" w:pos="1829"/>
        </w:tabs>
        <w:spacing w:before="20" w:after="0" w:line="240" w:lineRule="auto"/>
        <w:ind w:left="1829" w:right="0" w:hanging="289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manual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paper-based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system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for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bookings.</w:t>
      </w:r>
    </w:p>
    <w:p>
      <w:pPr>
        <w:pStyle w:val="11"/>
        <w:numPr>
          <w:ilvl w:val="1"/>
          <w:numId w:val="10"/>
        </w:numPr>
        <w:tabs>
          <w:tab w:val="left" w:pos="1829"/>
        </w:tabs>
        <w:spacing w:before="7" w:after="0" w:line="240" w:lineRule="auto"/>
        <w:ind w:left="1829" w:right="0" w:hanging="289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Rely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on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emails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spreadsheets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keep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track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of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reservations.</w:t>
      </w:r>
    </w:p>
    <w:p>
      <w:pPr>
        <w:pStyle w:val="11"/>
        <w:numPr>
          <w:ilvl w:val="1"/>
          <w:numId w:val="10"/>
        </w:numPr>
        <w:tabs>
          <w:tab w:val="left" w:pos="1783"/>
        </w:tabs>
        <w:spacing w:before="12" w:after="0" w:line="261" w:lineRule="auto"/>
        <w:ind w:left="1540" w:right="971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have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basic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reservation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software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that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use,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but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it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lacks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some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essential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features.</w:t>
      </w:r>
    </w:p>
    <w:p>
      <w:pPr>
        <w:pStyle w:val="11"/>
        <w:numPr>
          <w:ilvl w:val="1"/>
          <w:numId w:val="10"/>
        </w:numPr>
        <w:tabs>
          <w:tab w:val="left" w:pos="1796"/>
        </w:tabs>
        <w:spacing w:before="0" w:after="0" w:line="274" w:lineRule="exact"/>
        <w:ind w:left="1795" w:right="0" w:hanging="256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partner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with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third-party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booking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platform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for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handling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reservations.</w:t>
      </w:r>
    </w:p>
    <w:p>
      <w:pPr>
        <w:pStyle w:val="7"/>
        <w:spacing w:before="1"/>
        <w:rPr>
          <w:rFonts w:hint="default" w:ascii="Times New Roman" w:hAnsi="Times New Roman" w:cs="Times New Roman"/>
          <w:sz w:val="28"/>
        </w:rPr>
      </w:pPr>
    </w:p>
    <w:p>
      <w:pPr>
        <w:pStyle w:val="11"/>
        <w:numPr>
          <w:ilvl w:val="0"/>
          <w:numId w:val="10"/>
        </w:numPr>
        <w:tabs>
          <w:tab w:val="left" w:pos="1180"/>
        </w:tabs>
        <w:spacing w:before="1" w:after="0" w:line="261" w:lineRule="auto"/>
        <w:ind w:left="1180" w:right="407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How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do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you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handle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communication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coordination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with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tourists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before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during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tours?</w:t>
      </w:r>
    </w:p>
    <w:p>
      <w:pPr>
        <w:pStyle w:val="11"/>
        <w:numPr>
          <w:ilvl w:val="1"/>
          <w:numId w:val="10"/>
        </w:numPr>
        <w:tabs>
          <w:tab w:val="left" w:pos="2143"/>
        </w:tabs>
        <w:spacing w:before="0" w:after="0" w:line="274" w:lineRule="exact"/>
        <w:ind w:left="2142" w:right="0" w:hanging="243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We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communicate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with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tourists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primarily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through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phone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calls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emails.</w:t>
      </w:r>
    </w:p>
    <w:p>
      <w:pPr>
        <w:pStyle w:val="11"/>
        <w:numPr>
          <w:ilvl w:val="1"/>
          <w:numId w:val="10"/>
        </w:numPr>
        <w:tabs>
          <w:tab w:val="left" w:pos="2156"/>
        </w:tabs>
        <w:spacing w:before="24" w:after="0" w:line="240" w:lineRule="auto"/>
        <w:ind w:left="2155" w:right="0" w:hanging="256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have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dedicated</w:t>
      </w:r>
      <w:r>
        <w:rPr>
          <w:rFonts w:hint="default" w:ascii="Times New Roman" w:hAnsi="Times New Roman" w:cs="Times New Roman"/>
          <w:spacing w:val="-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WhatsApp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group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for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each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share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important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updates.</w:t>
      </w:r>
    </w:p>
    <w:p>
      <w:pPr>
        <w:pStyle w:val="11"/>
        <w:numPr>
          <w:ilvl w:val="1"/>
          <w:numId w:val="10"/>
        </w:numPr>
        <w:tabs>
          <w:tab w:val="left" w:pos="2147"/>
        </w:tabs>
        <w:spacing w:before="24" w:after="0" w:line="261" w:lineRule="auto"/>
        <w:ind w:left="1900" w:right="1393" w:firstLine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Our tour guides use messaging apps and walkie-talkies for real-time</w:t>
      </w:r>
      <w:r>
        <w:rPr>
          <w:rFonts w:hint="default" w:ascii="Times New Roman" w:hAnsi="Times New Roman" w:cs="Times New Roman"/>
          <w:spacing w:val="-5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coordination.</w:t>
      </w:r>
    </w:p>
    <w:p>
      <w:pPr>
        <w:pStyle w:val="11"/>
        <w:numPr>
          <w:ilvl w:val="1"/>
          <w:numId w:val="10"/>
        </w:numPr>
        <w:tabs>
          <w:tab w:val="left" w:pos="2156"/>
        </w:tabs>
        <w:spacing w:before="0" w:after="0" w:line="274" w:lineRule="exact"/>
        <w:ind w:left="2155" w:right="0" w:hanging="256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We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currently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don't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have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centralized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system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for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communication.</w:t>
      </w:r>
    </w:p>
    <w:p>
      <w:pPr>
        <w:pStyle w:val="7"/>
        <w:spacing w:before="2"/>
        <w:rPr>
          <w:rFonts w:hint="default" w:ascii="Times New Roman" w:hAnsi="Times New Roman" w:cs="Times New Roman"/>
          <w:sz w:val="28"/>
        </w:rPr>
      </w:pPr>
    </w:p>
    <w:p>
      <w:pPr>
        <w:pStyle w:val="11"/>
        <w:numPr>
          <w:ilvl w:val="0"/>
          <w:numId w:val="10"/>
        </w:numPr>
        <w:tabs>
          <w:tab w:val="left" w:pos="1180"/>
        </w:tabs>
        <w:spacing w:before="0" w:after="0" w:line="240" w:lineRule="auto"/>
        <w:ind w:left="118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How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do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you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keep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track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of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tourists'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preferences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special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requirements?</w:t>
      </w:r>
    </w:p>
    <w:p>
      <w:pPr>
        <w:pStyle w:val="11"/>
        <w:numPr>
          <w:ilvl w:val="1"/>
          <w:numId w:val="10"/>
        </w:numPr>
        <w:tabs>
          <w:tab w:val="left" w:pos="2189"/>
        </w:tabs>
        <w:spacing w:before="19" w:after="0" w:line="240" w:lineRule="auto"/>
        <w:ind w:left="2189" w:right="0" w:hanging="289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We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manually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record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preferences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requirements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notebook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or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Excel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sheet.</w:t>
      </w:r>
    </w:p>
    <w:p>
      <w:pPr>
        <w:pStyle w:val="11"/>
        <w:numPr>
          <w:ilvl w:val="1"/>
          <w:numId w:val="10"/>
        </w:numPr>
        <w:tabs>
          <w:tab w:val="left" w:pos="2189"/>
        </w:tabs>
        <w:spacing w:before="7" w:after="0" w:line="240" w:lineRule="auto"/>
        <w:ind w:left="2189" w:right="0" w:hanging="289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Our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guides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take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note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of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preferences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during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inform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us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afterward.</w:t>
      </w:r>
    </w:p>
    <w:p>
      <w:pPr>
        <w:pStyle w:val="11"/>
        <w:numPr>
          <w:ilvl w:val="1"/>
          <w:numId w:val="10"/>
        </w:numPr>
        <w:tabs>
          <w:tab w:val="left" w:pos="2189"/>
        </w:tabs>
        <w:spacing w:before="7" w:after="0" w:line="240" w:lineRule="auto"/>
        <w:ind w:left="2189" w:right="0" w:hanging="289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don't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have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formal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system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for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recording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preferences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at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moment.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4"/>
        </w:rPr>
        <w:sectPr>
          <w:pgSz w:w="11900" w:h="16840"/>
          <w:pgMar w:top="720" w:right="720" w:bottom="720" w:left="720" w:header="0" w:footer="0" w:gutter="0"/>
          <w:cols w:space="720" w:num="1"/>
        </w:sectPr>
      </w:pPr>
    </w:p>
    <w:p>
      <w:pPr>
        <w:pStyle w:val="11"/>
        <w:numPr>
          <w:ilvl w:val="1"/>
          <w:numId w:val="10"/>
        </w:numPr>
        <w:tabs>
          <w:tab w:val="left" w:pos="2189"/>
        </w:tabs>
        <w:spacing w:before="69" w:after="0" w:line="249" w:lineRule="auto"/>
        <w:ind w:left="2188" w:right="1067" w:hanging="289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We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have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basic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customer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database,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but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it's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not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optimized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for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capturing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preferences.</w:t>
      </w:r>
    </w:p>
    <w:p>
      <w:pPr>
        <w:pStyle w:val="7"/>
        <w:rPr>
          <w:rFonts w:hint="default" w:ascii="Times New Roman" w:hAnsi="Times New Roman" w:cs="Times New Roman"/>
          <w:sz w:val="26"/>
        </w:rPr>
      </w:pPr>
    </w:p>
    <w:p>
      <w:pPr>
        <w:pStyle w:val="7"/>
        <w:rPr>
          <w:rFonts w:hint="default" w:ascii="Times New Roman" w:hAnsi="Times New Roman" w:cs="Times New Roman"/>
          <w:sz w:val="26"/>
        </w:rPr>
      </w:pPr>
    </w:p>
    <w:p>
      <w:pPr>
        <w:pStyle w:val="7"/>
        <w:spacing w:before="10"/>
        <w:rPr>
          <w:rFonts w:hint="default" w:ascii="Times New Roman" w:hAnsi="Times New Roman" w:cs="Times New Roman"/>
          <w:sz w:val="23"/>
        </w:rPr>
      </w:pPr>
    </w:p>
    <w:p>
      <w:pPr>
        <w:pStyle w:val="11"/>
        <w:numPr>
          <w:ilvl w:val="0"/>
          <w:numId w:val="10"/>
        </w:numPr>
        <w:tabs>
          <w:tab w:val="left" w:pos="1180"/>
        </w:tabs>
        <w:spacing w:before="0" w:after="0" w:line="261" w:lineRule="auto"/>
        <w:ind w:left="1180" w:right="101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What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kind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of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reporting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analytics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do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you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use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evaluate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performance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customer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satisfaction?</w:t>
      </w:r>
    </w:p>
    <w:p>
      <w:pPr>
        <w:pStyle w:val="11"/>
        <w:numPr>
          <w:ilvl w:val="1"/>
          <w:numId w:val="10"/>
        </w:numPr>
        <w:tabs>
          <w:tab w:val="left" w:pos="2239"/>
        </w:tabs>
        <w:spacing w:before="0" w:after="0" w:line="196" w:lineRule="exact"/>
        <w:ind w:left="2238" w:right="0" w:hanging="339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We</w:t>
      </w:r>
      <w:r>
        <w:rPr>
          <w:rFonts w:hint="default" w:ascii="Times New Roman" w:hAnsi="Times New Roman" w:cs="Times New Roman"/>
          <w:spacing w:val="-6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rely</w:t>
      </w:r>
      <w:r>
        <w:rPr>
          <w:rFonts w:hint="default" w:ascii="Times New Roman" w:hAnsi="Times New Roman" w:cs="Times New Roman"/>
          <w:spacing w:val="-6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on</w:t>
      </w:r>
      <w:r>
        <w:rPr>
          <w:rFonts w:hint="default" w:ascii="Times New Roman" w:hAnsi="Times New Roman" w:cs="Times New Roman"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feedback</w:t>
      </w:r>
      <w:r>
        <w:rPr>
          <w:rFonts w:hint="default" w:ascii="Times New Roman" w:hAnsi="Times New Roman" w:cs="Times New Roman"/>
          <w:spacing w:val="-6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forms</w:t>
      </w:r>
      <w:r>
        <w:rPr>
          <w:rFonts w:hint="default" w:ascii="Times New Roman" w:hAnsi="Times New Roman" w:cs="Times New Roman"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filled</w:t>
      </w:r>
      <w:r>
        <w:rPr>
          <w:rFonts w:hint="default" w:ascii="Times New Roman" w:hAnsi="Times New Roman" w:cs="Times New Roman"/>
          <w:spacing w:val="-6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out</w:t>
      </w:r>
      <w:r>
        <w:rPr>
          <w:rFonts w:hint="default" w:ascii="Times New Roman" w:hAnsi="Times New Roman" w:cs="Times New Roman"/>
          <w:spacing w:val="-6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by</w:t>
      </w:r>
      <w:r>
        <w:rPr>
          <w:rFonts w:hint="default" w:ascii="Times New Roman" w:hAnsi="Times New Roman" w:cs="Times New Roman"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tourists</w:t>
      </w:r>
      <w:r>
        <w:rPr>
          <w:rFonts w:hint="default" w:ascii="Times New Roman" w:hAnsi="Times New Roman" w:cs="Times New Roman"/>
          <w:spacing w:val="-6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after</w:t>
      </w:r>
      <w:r>
        <w:rPr>
          <w:rFonts w:hint="default" w:ascii="Times New Roman" w:hAnsi="Times New Roman" w:cs="Times New Roman"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the</w:t>
      </w:r>
      <w:r>
        <w:rPr>
          <w:rFonts w:hint="default" w:ascii="Times New Roman" w:hAnsi="Times New Roman" w:cs="Times New Roman"/>
          <w:spacing w:val="-6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tour.</w:t>
      </w:r>
    </w:p>
    <w:p>
      <w:pPr>
        <w:pStyle w:val="11"/>
        <w:numPr>
          <w:ilvl w:val="1"/>
          <w:numId w:val="10"/>
        </w:numPr>
        <w:tabs>
          <w:tab w:val="left" w:pos="2189"/>
        </w:tabs>
        <w:spacing w:before="2" w:after="0" w:line="232" w:lineRule="auto"/>
        <w:ind w:left="2188" w:right="583" w:hanging="289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We</w:t>
      </w:r>
      <w:r>
        <w:rPr>
          <w:rFonts w:hint="default" w:ascii="Times New Roman" w:hAnsi="Times New Roman" w:cs="Times New Roman"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manually</w:t>
      </w:r>
      <w:r>
        <w:rPr>
          <w:rFonts w:hint="default" w:ascii="Times New Roman" w:hAnsi="Times New Roman" w:cs="Times New Roman"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compile</w:t>
      </w:r>
      <w:r>
        <w:rPr>
          <w:rFonts w:hint="default" w:ascii="Times New Roman" w:hAnsi="Times New Roman" w:cs="Times New Roman"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data</w:t>
      </w:r>
      <w:r>
        <w:rPr>
          <w:rFonts w:hint="default" w:ascii="Times New Roman" w:hAnsi="Times New Roman" w:cs="Times New Roman"/>
          <w:spacing w:val="-4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from</w:t>
      </w:r>
      <w:r>
        <w:rPr>
          <w:rFonts w:hint="default" w:ascii="Times New Roman" w:hAnsi="Times New Roman" w:cs="Times New Roman"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customer</w:t>
      </w:r>
      <w:r>
        <w:rPr>
          <w:rFonts w:hint="default" w:ascii="Times New Roman" w:hAnsi="Times New Roman" w:cs="Times New Roman"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feedback</w:t>
      </w:r>
      <w:r>
        <w:rPr>
          <w:rFonts w:hint="default" w:ascii="Times New Roman" w:hAnsi="Times New Roman" w:cs="Times New Roman"/>
          <w:spacing w:val="-4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and</w:t>
      </w:r>
      <w:r>
        <w:rPr>
          <w:rFonts w:hint="default" w:ascii="Times New Roman" w:hAnsi="Times New Roman" w:cs="Times New Roman"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create</w:t>
      </w:r>
      <w:r>
        <w:rPr>
          <w:rFonts w:hint="default" w:ascii="Times New Roman" w:hAnsi="Times New Roman" w:cs="Times New Roman"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basic</w:t>
      </w:r>
      <w:r>
        <w:rPr>
          <w:rFonts w:hint="default" w:ascii="Times New Roman" w:hAnsi="Times New Roman" w:cs="Times New Roman"/>
          <w:spacing w:val="-4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performance</w:t>
      </w:r>
      <w:r>
        <w:rPr>
          <w:rFonts w:hint="default" w:ascii="Times New Roman" w:hAnsi="Times New Roman" w:cs="Times New Roman"/>
          <w:spacing w:val="-47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reports.</w:t>
      </w:r>
    </w:p>
    <w:p>
      <w:pPr>
        <w:pStyle w:val="11"/>
        <w:numPr>
          <w:ilvl w:val="1"/>
          <w:numId w:val="10"/>
        </w:numPr>
        <w:tabs>
          <w:tab w:val="left" w:pos="2189"/>
        </w:tabs>
        <w:spacing w:before="0" w:after="0" w:line="232" w:lineRule="auto"/>
        <w:ind w:left="2188" w:right="542" w:hanging="289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Our</w:t>
      </w:r>
      <w:r>
        <w:rPr>
          <w:rFonts w:hint="default" w:ascii="Times New Roman" w:hAnsi="Times New Roman" w:cs="Times New Roman"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tour</w:t>
      </w:r>
      <w:r>
        <w:rPr>
          <w:rFonts w:hint="default" w:ascii="Times New Roman" w:hAnsi="Times New Roman" w:cs="Times New Roman"/>
          <w:spacing w:val="-4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guides</w:t>
      </w:r>
      <w:r>
        <w:rPr>
          <w:rFonts w:hint="default" w:ascii="Times New Roman" w:hAnsi="Times New Roman" w:cs="Times New Roman"/>
          <w:spacing w:val="-4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share</w:t>
      </w:r>
      <w:r>
        <w:rPr>
          <w:rFonts w:hint="default" w:ascii="Times New Roman" w:hAnsi="Times New Roman" w:cs="Times New Roman"/>
          <w:spacing w:val="-4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their</w:t>
      </w:r>
      <w:r>
        <w:rPr>
          <w:rFonts w:hint="default" w:ascii="Times New Roman" w:hAnsi="Times New Roman" w:cs="Times New Roman"/>
          <w:spacing w:val="-4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observations</w:t>
      </w:r>
      <w:r>
        <w:rPr>
          <w:rFonts w:hint="default" w:ascii="Times New Roman" w:hAnsi="Times New Roman" w:cs="Times New Roman"/>
          <w:spacing w:val="-4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verbally,</w:t>
      </w:r>
      <w:r>
        <w:rPr>
          <w:rFonts w:hint="default" w:ascii="Times New Roman" w:hAnsi="Times New Roman" w:cs="Times New Roman"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and</w:t>
      </w:r>
      <w:r>
        <w:rPr>
          <w:rFonts w:hint="default" w:ascii="Times New Roman" w:hAnsi="Times New Roman" w:cs="Times New Roman"/>
          <w:spacing w:val="-4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we</w:t>
      </w:r>
      <w:r>
        <w:rPr>
          <w:rFonts w:hint="default" w:ascii="Times New Roman" w:hAnsi="Times New Roman" w:cs="Times New Roman"/>
          <w:spacing w:val="-4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discuss</w:t>
      </w:r>
      <w:r>
        <w:rPr>
          <w:rFonts w:hint="default" w:ascii="Times New Roman" w:hAnsi="Times New Roman" w:cs="Times New Roman"/>
          <w:spacing w:val="-4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improvements</w:t>
      </w:r>
      <w:r>
        <w:rPr>
          <w:rFonts w:hint="default" w:ascii="Times New Roman" w:hAnsi="Times New Roman" w:cs="Times New Roman"/>
          <w:spacing w:val="-4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in</w:t>
      </w:r>
      <w:r>
        <w:rPr>
          <w:rFonts w:hint="default" w:ascii="Times New Roman" w:hAnsi="Times New Roman" w:cs="Times New Roman"/>
          <w:spacing w:val="-47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team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meetings.</w:t>
      </w:r>
    </w:p>
    <w:p>
      <w:pPr>
        <w:pStyle w:val="11"/>
        <w:numPr>
          <w:ilvl w:val="1"/>
          <w:numId w:val="10"/>
        </w:numPr>
        <w:tabs>
          <w:tab w:val="left" w:pos="2189"/>
        </w:tabs>
        <w:spacing w:before="0" w:after="0" w:line="232" w:lineRule="auto"/>
        <w:ind w:left="2188" w:right="370" w:hanging="289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We</w:t>
      </w:r>
      <w:r>
        <w:rPr>
          <w:rFonts w:hint="default" w:ascii="Times New Roman" w:hAnsi="Times New Roman" w:cs="Times New Roman"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currently</w:t>
      </w:r>
      <w:r>
        <w:rPr>
          <w:rFonts w:hint="default" w:ascii="Times New Roman" w:hAnsi="Times New Roman" w:cs="Times New Roman"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don't</w:t>
      </w:r>
      <w:r>
        <w:rPr>
          <w:rFonts w:hint="default" w:ascii="Times New Roman" w:hAnsi="Times New Roman" w:cs="Times New Roman"/>
          <w:spacing w:val="-4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have</w:t>
      </w:r>
      <w:r>
        <w:rPr>
          <w:rFonts w:hint="default" w:ascii="Times New Roman" w:hAnsi="Times New Roman" w:cs="Times New Roman"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</w:t>
      </w:r>
      <w:r>
        <w:rPr>
          <w:rFonts w:hint="default" w:ascii="Times New Roman" w:hAnsi="Times New Roman" w:cs="Times New Roman"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structured</w:t>
      </w:r>
      <w:r>
        <w:rPr>
          <w:rFonts w:hint="default" w:ascii="Times New Roman" w:hAnsi="Times New Roman" w:cs="Times New Roman"/>
          <w:spacing w:val="-4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way</w:t>
      </w:r>
      <w:r>
        <w:rPr>
          <w:rFonts w:hint="default" w:ascii="Times New Roman" w:hAnsi="Times New Roman" w:cs="Times New Roman"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to</w:t>
      </w:r>
      <w:r>
        <w:rPr>
          <w:rFonts w:hint="default" w:ascii="Times New Roman" w:hAnsi="Times New Roman" w:cs="Times New Roman"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measure</w:t>
      </w:r>
      <w:r>
        <w:rPr>
          <w:rFonts w:hint="default" w:ascii="Times New Roman" w:hAnsi="Times New Roman" w:cs="Times New Roman"/>
          <w:spacing w:val="-4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tour</w:t>
      </w:r>
      <w:r>
        <w:rPr>
          <w:rFonts w:hint="default" w:ascii="Times New Roman" w:hAnsi="Times New Roman" w:cs="Times New Roman"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performance</w:t>
      </w:r>
      <w:r>
        <w:rPr>
          <w:rFonts w:hint="default" w:ascii="Times New Roman" w:hAnsi="Times New Roman" w:cs="Times New Roman"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or</w:t>
      </w:r>
      <w:r>
        <w:rPr>
          <w:rFonts w:hint="default" w:ascii="Times New Roman" w:hAnsi="Times New Roman" w:cs="Times New Roman"/>
          <w:spacing w:val="-4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customer</w:t>
      </w:r>
      <w:r>
        <w:rPr>
          <w:rFonts w:hint="default" w:ascii="Times New Roman" w:hAnsi="Times New Roman" w:cs="Times New Roman"/>
          <w:spacing w:val="-47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satisfaction.</w:t>
      </w:r>
    </w:p>
    <w:p>
      <w:pPr>
        <w:pStyle w:val="11"/>
        <w:numPr>
          <w:ilvl w:val="0"/>
          <w:numId w:val="10"/>
        </w:numPr>
        <w:tabs>
          <w:tab w:val="left" w:pos="1180"/>
        </w:tabs>
        <w:spacing w:before="58" w:after="0" w:line="261" w:lineRule="auto"/>
        <w:ind w:left="1180" w:right="84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What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types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of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reporting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analytics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would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you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find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valuable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improve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your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operations?</w:t>
      </w:r>
    </w:p>
    <w:p>
      <w:pPr>
        <w:pStyle w:val="11"/>
        <w:numPr>
          <w:ilvl w:val="1"/>
          <w:numId w:val="10"/>
        </w:numPr>
        <w:tabs>
          <w:tab w:val="left" w:pos="2239"/>
        </w:tabs>
        <w:spacing w:before="0" w:after="0" w:line="196" w:lineRule="exact"/>
        <w:ind w:left="2238" w:right="0" w:hanging="339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Detailed</w:t>
      </w:r>
      <w:r>
        <w:rPr>
          <w:rFonts w:hint="default" w:ascii="Times New Roman" w:hAnsi="Times New Roman" w:cs="Times New Roman"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data</w:t>
      </w:r>
      <w:r>
        <w:rPr>
          <w:rFonts w:hint="default" w:ascii="Times New Roman" w:hAnsi="Times New Roman" w:cs="Times New Roman"/>
          <w:spacing w:val="-4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on</w:t>
      </w:r>
      <w:r>
        <w:rPr>
          <w:rFonts w:hint="default" w:ascii="Times New Roman" w:hAnsi="Times New Roman" w:cs="Times New Roman"/>
          <w:spacing w:val="-4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customer</w:t>
      </w:r>
      <w:r>
        <w:rPr>
          <w:rFonts w:hint="default" w:ascii="Times New Roman" w:hAnsi="Times New Roman" w:cs="Times New Roman"/>
          <w:spacing w:val="-4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demographics</w:t>
      </w:r>
      <w:r>
        <w:rPr>
          <w:rFonts w:hint="default" w:ascii="Times New Roman" w:hAnsi="Times New Roman" w:cs="Times New Roman"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and</w:t>
      </w:r>
      <w:r>
        <w:rPr>
          <w:rFonts w:hint="default" w:ascii="Times New Roman" w:hAnsi="Times New Roman" w:cs="Times New Roman"/>
          <w:spacing w:val="-4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booking</w:t>
      </w:r>
      <w:r>
        <w:rPr>
          <w:rFonts w:hint="default" w:ascii="Times New Roman" w:hAnsi="Times New Roman" w:cs="Times New Roman"/>
          <w:spacing w:val="-4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patterns.</w:t>
      </w:r>
    </w:p>
    <w:p>
      <w:pPr>
        <w:pStyle w:val="11"/>
        <w:numPr>
          <w:ilvl w:val="1"/>
          <w:numId w:val="10"/>
        </w:numPr>
        <w:tabs>
          <w:tab w:val="left" w:pos="2189"/>
        </w:tabs>
        <w:spacing w:before="0" w:after="0" w:line="260" w:lineRule="exact"/>
        <w:ind w:left="2189" w:right="0" w:hanging="289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Insights</w:t>
      </w:r>
      <w:r>
        <w:rPr>
          <w:rFonts w:hint="default" w:ascii="Times New Roman" w:hAnsi="Times New Roman" w:cs="Times New Roman"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into</w:t>
      </w:r>
      <w:r>
        <w:rPr>
          <w:rFonts w:hint="default" w:ascii="Times New Roman" w:hAnsi="Times New Roman" w:cs="Times New Roman"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popular</w:t>
      </w:r>
      <w:r>
        <w:rPr>
          <w:rFonts w:hint="default" w:ascii="Times New Roman" w:hAnsi="Times New Roman" w:cs="Times New Roman"/>
          <w:spacing w:val="-6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tour</w:t>
      </w:r>
      <w:r>
        <w:rPr>
          <w:rFonts w:hint="default" w:ascii="Times New Roman" w:hAnsi="Times New Roman" w:cs="Times New Roman"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destinations</w:t>
      </w:r>
      <w:r>
        <w:rPr>
          <w:rFonts w:hint="default" w:ascii="Times New Roman" w:hAnsi="Times New Roman" w:cs="Times New Roman"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and</w:t>
      </w:r>
      <w:r>
        <w:rPr>
          <w:rFonts w:hint="default" w:ascii="Times New Roman" w:hAnsi="Times New Roman" w:cs="Times New Roman"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customer</w:t>
      </w:r>
      <w:r>
        <w:rPr>
          <w:rFonts w:hint="default" w:ascii="Times New Roman" w:hAnsi="Times New Roman" w:cs="Times New Roman"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preferences.</w:t>
      </w:r>
    </w:p>
    <w:p>
      <w:pPr>
        <w:pStyle w:val="11"/>
        <w:numPr>
          <w:ilvl w:val="1"/>
          <w:numId w:val="10"/>
        </w:numPr>
        <w:tabs>
          <w:tab w:val="left" w:pos="2189"/>
        </w:tabs>
        <w:spacing w:before="0" w:after="0" w:line="260" w:lineRule="exact"/>
        <w:ind w:left="2189" w:right="0" w:hanging="289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Financial</w:t>
      </w:r>
      <w:r>
        <w:rPr>
          <w:rFonts w:hint="default" w:ascii="Times New Roman" w:hAnsi="Times New Roman" w:cs="Times New Roman"/>
          <w:spacing w:val="-7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reports</w:t>
      </w:r>
      <w:r>
        <w:rPr>
          <w:rFonts w:hint="default" w:ascii="Times New Roman" w:hAnsi="Times New Roman" w:cs="Times New Roman"/>
          <w:spacing w:val="-6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to</w:t>
      </w:r>
      <w:r>
        <w:rPr>
          <w:rFonts w:hint="default" w:ascii="Times New Roman" w:hAnsi="Times New Roman" w:cs="Times New Roman"/>
          <w:spacing w:val="-6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track</w:t>
      </w:r>
      <w:r>
        <w:rPr>
          <w:rFonts w:hint="default" w:ascii="Times New Roman" w:hAnsi="Times New Roman" w:cs="Times New Roman"/>
          <w:spacing w:val="-6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revenue</w:t>
      </w:r>
      <w:r>
        <w:rPr>
          <w:rFonts w:hint="default" w:ascii="Times New Roman" w:hAnsi="Times New Roman" w:cs="Times New Roman"/>
          <w:spacing w:val="-6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and</w:t>
      </w:r>
      <w:r>
        <w:rPr>
          <w:rFonts w:hint="default" w:ascii="Times New Roman" w:hAnsi="Times New Roman" w:cs="Times New Roman"/>
          <w:spacing w:val="-6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analyze</w:t>
      </w:r>
      <w:r>
        <w:rPr>
          <w:rFonts w:hint="default" w:ascii="Times New Roman" w:hAnsi="Times New Roman" w:cs="Times New Roman"/>
          <w:spacing w:val="-6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profitability.</w:t>
      </w:r>
    </w:p>
    <w:p>
      <w:pPr>
        <w:pStyle w:val="11"/>
        <w:numPr>
          <w:ilvl w:val="1"/>
          <w:numId w:val="10"/>
        </w:numPr>
        <w:tabs>
          <w:tab w:val="left" w:pos="2189"/>
        </w:tabs>
        <w:spacing w:before="0" w:after="0" w:line="264" w:lineRule="exact"/>
        <w:ind w:left="2189" w:right="0" w:hanging="289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Performance</w:t>
      </w:r>
      <w:r>
        <w:rPr>
          <w:rFonts w:hint="default" w:ascii="Times New Roman" w:hAnsi="Times New Roman" w:cs="Times New Roman"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metrics</w:t>
      </w:r>
      <w:r>
        <w:rPr>
          <w:rFonts w:hint="default" w:ascii="Times New Roman" w:hAnsi="Times New Roman" w:cs="Times New Roman"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for</w:t>
      </w:r>
      <w:r>
        <w:rPr>
          <w:rFonts w:hint="default" w:ascii="Times New Roman" w:hAnsi="Times New Roman" w:cs="Times New Roman"/>
          <w:spacing w:val="-4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tour</w:t>
      </w:r>
      <w:r>
        <w:rPr>
          <w:rFonts w:hint="default" w:ascii="Times New Roman" w:hAnsi="Times New Roman" w:cs="Times New Roman"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guides</w:t>
      </w:r>
      <w:r>
        <w:rPr>
          <w:rFonts w:hint="default" w:ascii="Times New Roman" w:hAnsi="Times New Roman" w:cs="Times New Roman"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to</w:t>
      </w:r>
      <w:r>
        <w:rPr>
          <w:rFonts w:hint="default" w:ascii="Times New Roman" w:hAnsi="Times New Roman" w:cs="Times New Roman"/>
          <w:spacing w:val="-4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assess</w:t>
      </w:r>
      <w:r>
        <w:rPr>
          <w:rFonts w:hint="default" w:ascii="Times New Roman" w:hAnsi="Times New Roman" w:cs="Times New Roman"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customer</w:t>
      </w:r>
      <w:r>
        <w:rPr>
          <w:rFonts w:hint="default" w:ascii="Times New Roman" w:hAnsi="Times New Roman" w:cs="Times New Roman"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satisfaction.</w:t>
      </w:r>
    </w:p>
    <w:p>
      <w:pPr>
        <w:pStyle w:val="7"/>
        <w:rPr>
          <w:rFonts w:hint="default" w:ascii="Times New Roman" w:hAnsi="Times New Roman" w:cs="Times New Roman"/>
          <w:sz w:val="22"/>
        </w:rPr>
      </w:pPr>
    </w:p>
    <w:p>
      <w:pPr>
        <w:pStyle w:val="7"/>
        <w:spacing w:before="9"/>
        <w:rPr>
          <w:rFonts w:hint="default" w:ascii="Times New Roman" w:hAnsi="Times New Roman" w:cs="Times New Roman"/>
          <w:sz w:val="23"/>
        </w:rPr>
      </w:pPr>
    </w:p>
    <w:p>
      <w:pPr>
        <w:pStyle w:val="4"/>
        <w:numPr>
          <w:ilvl w:val="0"/>
          <w:numId w:val="11"/>
        </w:numPr>
        <w:tabs>
          <w:tab w:val="left" w:pos="1468"/>
        </w:tabs>
        <w:spacing w:before="0" w:after="0" w:line="240" w:lineRule="auto"/>
        <w:ind w:left="1468" w:right="0" w:hanging="332"/>
        <w:jc w:val="left"/>
        <w:rPr>
          <w:rFonts w:hint="default" w:ascii="Times New Roman" w:hAnsi="Times New Roman" w:cs="Times New Roman"/>
          <w:b w:val="0"/>
          <w:sz w:val="24"/>
        </w:rPr>
      </w:pPr>
      <w:r>
        <w:rPr>
          <w:rFonts w:hint="default" w:ascii="Times New Roman" w:hAnsi="Times New Roman" w:cs="Times New Roman"/>
        </w:rPr>
        <w:t>For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Hotel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Manager</w:t>
      </w:r>
      <w:r>
        <w:rPr>
          <w:rFonts w:hint="default" w:ascii="Times New Roman" w:hAnsi="Times New Roman" w:cs="Times New Roman"/>
          <w:b w:val="0"/>
          <w:sz w:val="24"/>
        </w:rPr>
        <w:t>:</w:t>
      </w:r>
    </w:p>
    <w:p>
      <w:pPr>
        <w:pStyle w:val="7"/>
        <w:spacing w:before="10"/>
        <w:rPr>
          <w:rFonts w:hint="default" w:ascii="Times New Roman" w:hAnsi="Times New Roman" w:cs="Times New Roman"/>
          <w:sz w:val="27"/>
        </w:rPr>
      </w:pPr>
    </w:p>
    <w:p>
      <w:pPr>
        <w:pStyle w:val="11"/>
        <w:numPr>
          <w:ilvl w:val="0"/>
          <w:numId w:val="12"/>
        </w:numPr>
        <w:tabs>
          <w:tab w:val="left" w:pos="1180"/>
        </w:tabs>
        <w:spacing w:before="0" w:after="0" w:line="240" w:lineRule="auto"/>
        <w:ind w:left="118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How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do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you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currently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manage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bookings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scheduling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at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your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hotel?</w:t>
      </w:r>
    </w:p>
    <w:p>
      <w:pPr>
        <w:pStyle w:val="11"/>
        <w:numPr>
          <w:ilvl w:val="1"/>
          <w:numId w:val="12"/>
        </w:numPr>
        <w:tabs>
          <w:tab w:val="left" w:pos="1787"/>
        </w:tabs>
        <w:spacing w:before="24" w:after="0" w:line="240" w:lineRule="auto"/>
        <w:ind w:left="1786" w:right="0" w:hanging="247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email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communication</w:t>
      </w:r>
    </w:p>
    <w:p>
      <w:pPr>
        <w:pStyle w:val="11"/>
        <w:numPr>
          <w:ilvl w:val="1"/>
          <w:numId w:val="12"/>
        </w:numPr>
        <w:tabs>
          <w:tab w:val="left" w:pos="1796"/>
        </w:tabs>
        <w:spacing w:before="24" w:after="0" w:line="240" w:lineRule="auto"/>
        <w:ind w:left="1795" w:right="0" w:hanging="256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We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use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manual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reservation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book</w:t>
      </w:r>
    </w:p>
    <w:p>
      <w:pPr>
        <w:pStyle w:val="11"/>
        <w:numPr>
          <w:ilvl w:val="1"/>
          <w:numId w:val="12"/>
        </w:numPr>
        <w:tabs>
          <w:tab w:val="left" w:pos="1787"/>
        </w:tabs>
        <w:spacing w:before="24" w:after="0" w:line="240" w:lineRule="auto"/>
        <w:ind w:left="1786" w:right="0" w:hanging="247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phone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calls</w:t>
      </w:r>
    </w:p>
    <w:p>
      <w:pPr>
        <w:pStyle w:val="11"/>
        <w:numPr>
          <w:ilvl w:val="1"/>
          <w:numId w:val="12"/>
        </w:numPr>
        <w:tabs>
          <w:tab w:val="left" w:pos="1800"/>
        </w:tabs>
        <w:spacing w:before="24" w:after="0" w:line="240" w:lineRule="auto"/>
        <w:ind w:left="1799" w:right="0" w:hanging="2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walk-in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bookings</w:t>
      </w:r>
    </w:p>
    <w:p>
      <w:pPr>
        <w:pStyle w:val="11"/>
        <w:numPr>
          <w:ilvl w:val="0"/>
          <w:numId w:val="12"/>
        </w:numPr>
        <w:tabs>
          <w:tab w:val="left" w:pos="1180"/>
        </w:tabs>
        <w:spacing w:before="24" w:after="0" w:line="240" w:lineRule="auto"/>
        <w:ind w:left="118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What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challenges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do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you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face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coordinating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for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your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guests?</w:t>
      </w:r>
    </w:p>
    <w:p>
      <w:pPr>
        <w:pStyle w:val="11"/>
        <w:numPr>
          <w:ilvl w:val="1"/>
          <w:numId w:val="12"/>
        </w:numPr>
        <w:tabs>
          <w:tab w:val="left" w:pos="2147"/>
        </w:tabs>
        <w:spacing w:before="24" w:after="0" w:line="240" w:lineRule="auto"/>
        <w:ind w:left="2146" w:right="0" w:hanging="247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Limited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staff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availability</w:t>
      </w:r>
    </w:p>
    <w:p>
      <w:pPr>
        <w:pStyle w:val="11"/>
        <w:numPr>
          <w:ilvl w:val="1"/>
          <w:numId w:val="12"/>
        </w:numPr>
        <w:tabs>
          <w:tab w:val="left" w:pos="2160"/>
        </w:tabs>
        <w:spacing w:before="24" w:after="0" w:line="240" w:lineRule="auto"/>
        <w:ind w:left="2159" w:right="0" w:hanging="2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difficulty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tracking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availability</w:t>
      </w:r>
    </w:p>
    <w:p>
      <w:pPr>
        <w:pStyle w:val="11"/>
        <w:numPr>
          <w:ilvl w:val="1"/>
          <w:numId w:val="12"/>
        </w:numPr>
        <w:tabs>
          <w:tab w:val="left" w:pos="2147"/>
        </w:tabs>
        <w:spacing w:before="24" w:after="0" w:line="240" w:lineRule="auto"/>
        <w:ind w:left="2146" w:right="0" w:hanging="247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manual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paperwork</w:t>
      </w:r>
    </w:p>
    <w:p>
      <w:pPr>
        <w:pStyle w:val="11"/>
        <w:numPr>
          <w:ilvl w:val="1"/>
          <w:numId w:val="12"/>
        </w:numPr>
        <w:tabs>
          <w:tab w:val="left" w:pos="2160"/>
        </w:tabs>
        <w:spacing w:before="24" w:after="0" w:line="240" w:lineRule="auto"/>
        <w:ind w:left="2159" w:right="0" w:hanging="2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occasional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scheduling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conflicts</w:t>
      </w:r>
    </w:p>
    <w:p>
      <w:pPr>
        <w:pStyle w:val="11"/>
        <w:numPr>
          <w:ilvl w:val="0"/>
          <w:numId w:val="12"/>
        </w:numPr>
        <w:tabs>
          <w:tab w:val="left" w:pos="1180"/>
        </w:tabs>
        <w:spacing w:before="25" w:after="0" w:line="261" w:lineRule="auto"/>
        <w:ind w:left="1180" w:right="422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Are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there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any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specific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features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you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would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like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see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guide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software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enhance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your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hotel's tour services?</w:t>
      </w:r>
    </w:p>
    <w:p>
      <w:pPr>
        <w:pStyle w:val="11"/>
        <w:numPr>
          <w:ilvl w:val="1"/>
          <w:numId w:val="12"/>
        </w:numPr>
        <w:tabs>
          <w:tab w:val="left" w:pos="2147"/>
        </w:tabs>
        <w:spacing w:before="0" w:after="0" w:line="274" w:lineRule="exact"/>
        <w:ind w:left="2146" w:right="0" w:hanging="247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Real-time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availability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updates</w:t>
      </w:r>
    </w:p>
    <w:p>
      <w:pPr>
        <w:pStyle w:val="11"/>
        <w:numPr>
          <w:ilvl w:val="1"/>
          <w:numId w:val="12"/>
        </w:numPr>
        <w:tabs>
          <w:tab w:val="left" w:pos="2160"/>
        </w:tabs>
        <w:spacing w:before="24" w:after="0" w:line="240" w:lineRule="auto"/>
        <w:ind w:left="2159" w:right="0" w:hanging="2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automated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guest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notifications</w:t>
      </w:r>
    </w:p>
    <w:p>
      <w:pPr>
        <w:pStyle w:val="11"/>
        <w:numPr>
          <w:ilvl w:val="1"/>
          <w:numId w:val="12"/>
        </w:numPr>
        <w:tabs>
          <w:tab w:val="left" w:pos="2147"/>
        </w:tabs>
        <w:spacing w:before="24" w:after="0" w:line="240" w:lineRule="auto"/>
        <w:ind w:left="2146" w:right="0" w:hanging="247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integration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with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our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hotel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booking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system</w:t>
      </w:r>
    </w:p>
    <w:p>
      <w:pPr>
        <w:pStyle w:val="11"/>
        <w:numPr>
          <w:ilvl w:val="1"/>
          <w:numId w:val="12"/>
        </w:numPr>
        <w:tabs>
          <w:tab w:val="left" w:pos="2160"/>
        </w:tabs>
        <w:spacing w:before="24" w:after="0" w:line="240" w:lineRule="auto"/>
        <w:ind w:left="2159" w:right="0" w:hanging="2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user-friendly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dashboard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for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managing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tours</w:t>
      </w:r>
    </w:p>
    <w:p>
      <w:pPr>
        <w:pStyle w:val="11"/>
        <w:numPr>
          <w:ilvl w:val="0"/>
          <w:numId w:val="12"/>
        </w:numPr>
        <w:tabs>
          <w:tab w:val="left" w:pos="1180"/>
        </w:tabs>
        <w:spacing w:before="24" w:after="0" w:line="240" w:lineRule="auto"/>
        <w:ind w:left="118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How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do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you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currently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handle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guide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assignments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communication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with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guides?</w:t>
      </w:r>
    </w:p>
    <w:p>
      <w:pPr>
        <w:pStyle w:val="11"/>
        <w:numPr>
          <w:ilvl w:val="1"/>
          <w:numId w:val="12"/>
        </w:numPr>
        <w:tabs>
          <w:tab w:val="left" w:pos="2143"/>
        </w:tabs>
        <w:spacing w:before="24" w:after="0" w:line="240" w:lineRule="auto"/>
        <w:ind w:left="2142" w:right="0" w:hanging="243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We</w:t>
      </w:r>
      <w:r>
        <w:rPr>
          <w:rFonts w:hint="default" w:ascii="Times New Roman" w:hAnsi="Times New Roman" w:cs="Times New Roman"/>
          <w:spacing w:val="-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have</w:t>
      </w:r>
      <w:r>
        <w:rPr>
          <w:rFonts w:hint="default" w:ascii="Times New Roman" w:hAnsi="Times New Roman" w:cs="Times New Roman"/>
          <w:spacing w:val="-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</w:t>
      </w:r>
      <w:r>
        <w:rPr>
          <w:rFonts w:hint="default" w:ascii="Times New Roman" w:hAnsi="Times New Roman" w:cs="Times New Roman"/>
          <w:spacing w:val="-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paper-based</w:t>
      </w:r>
      <w:r>
        <w:rPr>
          <w:rFonts w:hint="default" w:ascii="Times New Roman" w:hAnsi="Times New Roman" w:cs="Times New Roman"/>
          <w:spacing w:val="-6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system</w:t>
      </w:r>
    </w:p>
    <w:p>
      <w:pPr>
        <w:pStyle w:val="11"/>
        <w:numPr>
          <w:ilvl w:val="1"/>
          <w:numId w:val="12"/>
        </w:numPr>
        <w:tabs>
          <w:tab w:val="left" w:pos="2160"/>
        </w:tabs>
        <w:spacing w:before="24" w:after="0" w:line="240" w:lineRule="auto"/>
        <w:ind w:left="2159" w:right="0" w:hanging="2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use</w:t>
      </w:r>
      <w:r>
        <w:rPr>
          <w:rFonts w:hint="default" w:ascii="Times New Roman" w:hAnsi="Times New Roman" w:cs="Times New Roman"/>
          <w:spacing w:val="-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walkie-talkiest</w:t>
      </w:r>
    </w:p>
    <w:p>
      <w:pPr>
        <w:pStyle w:val="11"/>
        <w:numPr>
          <w:ilvl w:val="1"/>
          <w:numId w:val="12"/>
        </w:numPr>
        <w:tabs>
          <w:tab w:val="left" w:pos="2147"/>
        </w:tabs>
        <w:spacing w:before="24" w:after="0" w:line="240" w:lineRule="auto"/>
        <w:ind w:left="2146" w:right="0" w:hanging="247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rely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on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phone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calls</w:t>
      </w:r>
    </w:p>
    <w:p>
      <w:pPr>
        <w:pStyle w:val="11"/>
        <w:numPr>
          <w:ilvl w:val="1"/>
          <w:numId w:val="12"/>
        </w:numPr>
        <w:tabs>
          <w:tab w:val="left" w:pos="2160"/>
        </w:tabs>
        <w:spacing w:before="24" w:after="0" w:line="240" w:lineRule="auto"/>
        <w:ind w:left="2159" w:right="0" w:hanging="2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sometimes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use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messaging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apps</w:t>
      </w:r>
    </w:p>
    <w:p>
      <w:pPr>
        <w:pStyle w:val="11"/>
        <w:numPr>
          <w:ilvl w:val="0"/>
          <w:numId w:val="12"/>
        </w:numPr>
        <w:tabs>
          <w:tab w:val="left" w:pos="1180"/>
        </w:tabs>
        <w:spacing w:before="24" w:after="0" w:line="261" w:lineRule="auto"/>
        <w:ind w:left="1180" w:right="234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What kind of analytics or reporting would be useful for you in evaluating the performance</w:t>
      </w:r>
      <w:r>
        <w:rPr>
          <w:rFonts w:hint="default" w:ascii="Times New Roman" w:hAnsi="Times New Roman" w:cs="Times New Roman"/>
          <w:spacing w:val="-5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of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your tour services?</w:t>
      </w:r>
    </w:p>
    <w:p>
      <w:pPr>
        <w:pStyle w:val="11"/>
        <w:numPr>
          <w:ilvl w:val="0"/>
          <w:numId w:val="13"/>
        </w:numPr>
        <w:tabs>
          <w:tab w:val="left" w:pos="1900"/>
        </w:tabs>
        <w:spacing w:before="0" w:after="0" w:line="274" w:lineRule="exact"/>
        <w:ind w:left="190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Tour</w:t>
      </w:r>
      <w:r>
        <w:rPr>
          <w:rFonts w:hint="default" w:ascii="Times New Roman" w:hAnsi="Times New Roman" w:cs="Times New Roman"/>
          <w:spacing w:val="-6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booking</w:t>
      </w:r>
      <w:r>
        <w:rPr>
          <w:rFonts w:hint="default" w:ascii="Times New Roman" w:hAnsi="Times New Roman" w:cs="Times New Roman"/>
          <w:spacing w:val="-6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trends</w:t>
      </w:r>
    </w:p>
    <w:p>
      <w:pPr>
        <w:pStyle w:val="11"/>
        <w:numPr>
          <w:ilvl w:val="0"/>
          <w:numId w:val="13"/>
        </w:numPr>
        <w:tabs>
          <w:tab w:val="left" w:pos="1900"/>
        </w:tabs>
        <w:spacing w:before="24" w:after="0" w:line="240" w:lineRule="auto"/>
        <w:ind w:left="190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guest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feedback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reports</w:t>
      </w:r>
    </w:p>
    <w:p>
      <w:pPr>
        <w:pStyle w:val="11"/>
        <w:numPr>
          <w:ilvl w:val="0"/>
          <w:numId w:val="13"/>
        </w:numPr>
        <w:tabs>
          <w:tab w:val="left" w:pos="1900"/>
        </w:tabs>
        <w:spacing w:before="24" w:after="0" w:line="240" w:lineRule="auto"/>
        <w:ind w:left="190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revenue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generated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from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tours</w:t>
      </w:r>
    </w:p>
    <w:p>
      <w:pPr>
        <w:pStyle w:val="11"/>
        <w:numPr>
          <w:ilvl w:val="0"/>
          <w:numId w:val="13"/>
        </w:numPr>
        <w:tabs>
          <w:tab w:val="left" w:pos="1900"/>
        </w:tabs>
        <w:spacing w:before="24" w:after="0" w:line="240" w:lineRule="auto"/>
        <w:ind w:left="190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tour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guide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performance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metrics</w:t>
      </w:r>
    </w:p>
    <w:p>
      <w:pPr>
        <w:pStyle w:val="11"/>
        <w:numPr>
          <w:ilvl w:val="0"/>
          <w:numId w:val="13"/>
        </w:numPr>
        <w:tabs>
          <w:tab w:val="left" w:pos="1900"/>
        </w:tabs>
        <w:spacing w:before="24" w:after="0" w:line="240" w:lineRule="auto"/>
        <w:ind w:left="1900" w:right="0" w:hanging="360"/>
        <w:jc w:val="left"/>
        <w:rPr>
          <w:rFonts w:hint="default" w:ascii="Times New Roman" w:hAnsi="Times New Roman" w:cs="Times New Roman"/>
          <w:sz w:val="24"/>
        </w:rPr>
      </w:pPr>
    </w:p>
    <w:p>
      <w:pPr>
        <w:pStyle w:val="11"/>
        <w:numPr>
          <w:ilvl w:val="0"/>
          <w:numId w:val="12"/>
        </w:numPr>
        <w:tabs>
          <w:tab w:val="left" w:pos="1180"/>
        </w:tabs>
        <w:spacing w:before="24" w:after="0" w:line="240" w:lineRule="auto"/>
        <w:ind w:left="1180" w:right="0" w:hanging="360"/>
        <w:jc w:val="left"/>
        <w:rPr>
          <w:rFonts w:hint="default" w:ascii="Times New Roman" w:hAnsi="Times New Roman" w:cs="Times New Roman"/>
          <w:sz w:val="24"/>
        </w:rPr>
        <w:sectPr>
          <w:pgSz w:w="11900" w:h="16840"/>
          <w:pgMar w:top="720" w:right="720" w:bottom="720" w:left="720" w:header="0" w:footer="0" w:gutter="0"/>
          <w:cols w:space="720" w:num="1"/>
        </w:sectPr>
      </w:pPr>
      <w:r>
        <w:rPr>
          <w:rFonts w:hint="default" w:ascii="Times New Roman" w:hAnsi="Times New Roman" w:cs="Times New Roman"/>
          <w:sz w:val="24"/>
        </w:rPr>
        <w:t>Do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you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require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software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support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multiple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languages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for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international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guests</w:t>
      </w:r>
      <w:r>
        <w:rPr>
          <w:rFonts w:hint="default" w:ascii="Times New Roman" w:hAnsi="Times New Roman" w:cs="Times New Roman"/>
          <w:sz w:val="24"/>
          <w:lang w:val="en-US"/>
        </w:rPr>
        <w:t>?</w:t>
      </w:r>
    </w:p>
    <w:p>
      <w:pPr>
        <w:pStyle w:val="11"/>
        <w:numPr>
          <w:ilvl w:val="0"/>
          <w:numId w:val="14"/>
        </w:numPr>
        <w:tabs>
          <w:tab w:val="left" w:pos="1900"/>
        </w:tabs>
        <w:spacing w:before="74" w:after="0" w:line="240" w:lineRule="auto"/>
        <w:ind w:left="1900" w:leftChars="0" w:right="0" w:rightChars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as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we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have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guests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from</w:t>
      </w:r>
      <w:r>
        <w:rPr>
          <w:rFonts w:hint="default" w:ascii="Times New Roman" w:hAnsi="Times New Roman" w:cs="Times New Roman"/>
          <w:spacing w:val="-6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various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countries</w:t>
      </w:r>
    </w:p>
    <w:p>
      <w:pPr>
        <w:pStyle w:val="11"/>
        <w:numPr>
          <w:ilvl w:val="0"/>
          <w:numId w:val="15"/>
        </w:numPr>
        <w:tabs>
          <w:tab w:val="left" w:pos="1900"/>
        </w:tabs>
        <w:spacing w:before="24" w:after="0" w:line="240" w:lineRule="auto"/>
        <w:ind w:left="1900" w:leftChars="0" w:right="0" w:rightChars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multilingual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support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would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beneficial</w:t>
      </w:r>
    </w:p>
    <w:p>
      <w:pPr>
        <w:pStyle w:val="7"/>
        <w:spacing w:before="1"/>
        <w:rPr>
          <w:rFonts w:hint="default" w:ascii="Times New Roman" w:hAnsi="Times New Roman" w:cs="Times New Roman"/>
          <w:sz w:val="28"/>
        </w:rPr>
      </w:pPr>
    </w:p>
    <w:p>
      <w:pPr>
        <w:pStyle w:val="11"/>
        <w:numPr>
          <w:ilvl w:val="0"/>
          <w:numId w:val="12"/>
        </w:numPr>
        <w:tabs>
          <w:tab w:val="left" w:pos="1180"/>
        </w:tabs>
        <w:spacing w:before="1" w:after="0" w:line="240" w:lineRule="auto"/>
        <w:ind w:left="118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How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do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you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handle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guest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inquiries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complaints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related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services?</w:t>
      </w:r>
    </w:p>
    <w:p>
      <w:pPr>
        <w:pStyle w:val="11"/>
        <w:numPr>
          <w:ilvl w:val="0"/>
          <w:numId w:val="16"/>
        </w:numPr>
        <w:tabs>
          <w:tab w:val="left" w:pos="1900"/>
        </w:tabs>
        <w:spacing w:before="24" w:after="0" w:line="240" w:lineRule="auto"/>
        <w:ind w:left="190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Our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front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desk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staff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handles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them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manually</w:t>
      </w:r>
    </w:p>
    <w:p>
      <w:pPr>
        <w:pStyle w:val="11"/>
        <w:numPr>
          <w:ilvl w:val="0"/>
          <w:numId w:val="16"/>
        </w:numPr>
        <w:tabs>
          <w:tab w:val="left" w:pos="1900"/>
        </w:tabs>
        <w:spacing w:before="24" w:after="0" w:line="240" w:lineRule="auto"/>
        <w:ind w:left="190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sometimes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leading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delays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response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time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resolution</w:t>
      </w:r>
    </w:p>
    <w:p>
      <w:pPr>
        <w:pStyle w:val="7"/>
        <w:spacing w:before="2"/>
        <w:rPr>
          <w:rFonts w:hint="default" w:ascii="Times New Roman" w:hAnsi="Times New Roman" w:cs="Times New Roman"/>
          <w:sz w:val="28"/>
        </w:rPr>
      </w:pPr>
    </w:p>
    <w:p>
      <w:pPr>
        <w:pStyle w:val="11"/>
        <w:numPr>
          <w:ilvl w:val="0"/>
          <w:numId w:val="12"/>
        </w:numPr>
        <w:tabs>
          <w:tab w:val="left" w:pos="1180"/>
        </w:tabs>
        <w:spacing w:before="0" w:after="0" w:line="261" w:lineRule="auto"/>
        <w:ind w:left="1180" w:right="387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What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level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of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training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support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would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your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team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need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during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implementation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adoption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of the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 guide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software?</w:t>
      </w:r>
    </w:p>
    <w:p>
      <w:pPr>
        <w:pStyle w:val="11"/>
        <w:numPr>
          <w:ilvl w:val="0"/>
          <w:numId w:val="17"/>
        </w:numPr>
        <w:tabs>
          <w:tab w:val="left" w:pos="1900"/>
        </w:tabs>
        <w:spacing w:before="0" w:after="0" w:line="274" w:lineRule="exact"/>
        <w:ind w:left="190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On-site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training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for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staff</w:t>
      </w:r>
    </w:p>
    <w:p>
      <w:pPr>
        <w:pStyle w:val="11"/>
        <w:numPr>
          <w:ilvl w:val="0"/>
          <w:numId w:val="17"/>
        </w:numPr>
        <w:tabs>
          <w:tab w:val="left" w:pos="1900"/>
        </w:tabs>
        <w:spacing w:before="24" w:after="0" w:line="240" w:lineRule="auto"/>
        <w:ind w:left="190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comprehensive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documentation</w:t>
      </w:r>
    </w:p>
    <w:p>
      <w:pPr>
        <w:pStyle w:val="11"/>
        <w:numPr>
          <w:ilvl w:val="0"/>
          <w:numId w:val="17"/>
        </w:numPr>
        <w:tabs>
          <w:tab w:val="left" w:pos="1900"/>
        </w:tabs>
        <w:spacing w:before="24" w:after="0" w:line="240" w:lineRule="auto"/>
        <w:ind w:left="190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online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tutorials</w:t>
      </w:r>
    </w:p>
    <w:p>
      <w:pPr>
        <w:pStyle w:val="11"/>
        <w:numPr>
          <w:ilvl w:val="0"/>
          <w:numId w:val="17"/>
        </w:numPr>
        <w:tabs>
          <w:tab w:val="left" w:pos="1900"/>
        </w:tabs>
        <w:spacing w:before="24" w:after="0" w:line="240" w:lineRule="auto"/>
        <w:ind w:left="190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dedicated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support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helpline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for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immediate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assistance</w:t>
      </w:r>
    </w:p>
    <w:p>
      <w:pPr>
        <w:pStyle w:val="7"/>
        <w:spacing w:before="8"/>
        <w:rPr>
          <w:rFonts w:hint="default" w:ascii="Times New Roman" w:hAnsi="Times New Roman" w:cs="Times New Roman"/>
          <w:sz w:val="23"/>
        </w:rPr>
      </w:pPr>
    </w:p>
    <w:p>
      <w:pPr>
        <w:pStyle w:val="3"/>
        <w:numPr>
          <w:ilvl w:val="0"/>
          <w:numId w:val="2"/>
        </w:numPr>
        <w:tabs>
          <w:tab w:val="left" w:pos="1180"/>
        </w:tabs>
        <w:spacing w:before="0" w:after="0" w:line="240" w:lineRule="auto"/>
        <w:ind w:left="1180" w:right="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1"/>
        </w:rPr>
        <w:t>JAD(Joint</w:t>
      </w:r>
      <w:r>
        <w:rPr>
          <w:rFonts w:hint="default" w:ascii="Times New Roman" w:hAnsi="Times New Roman" w:cs="Times New Roman"/>
          <w:spacing w:val="-18"/>
          <w:position w:val="1"/>
        </w:rPr>
        <w:t xml:space="preserve"> </w:t>
      </w:r>
      <w:r>
        <w:rPr>
          <w:rFonts w:hint="default" w:ascii="Times New Roman" w:hAnsi="Times New Roman" w:cs="Times New Roman"/>
          <w:position w:val="1"/>
        </w:rPr>
        <w:t>Application</w:t>
      </w:r>
      <w:r>
        <w:rPr>
          <w:rFonts w:hint="default" w:ascii="Times New Roman" w:hAnsi="Times New Roman" w:cs="Times New Roman"/>
          <w:spacing w:val="-2"/>
          <w:position w:val="1"/>
        </w:rPr>
        <w:t xml:space="preserve"> </w:t>
      </w:r>
      <w:r>
        <w:rPr>
          <w:rFonts w:hint="default" w:ascii="Times New Roman" w:hAnsi="Times New Roman" w:cs="Times New Roman"/>
          <w:position w:val="1"/>
        </w:rPr>
        <w:t>Design)</w:t>
      </w:r>
    </w:p>
    <w:p>
      <w:pPr>
        <w:pStyle w:val="7"/>
        <w:spacing w:before="192" w:line="280" w:lineRule="auto"/>
        <w:ind w:left="820" w:right="8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JAD (Joint Application Design) method is a guided workshop that brings important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stakeholders, subject matter experts, and IT professionals together to collaborate and define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system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requirements.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To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guarantee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that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all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relevant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needs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are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recognized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considered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during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>the development process, the JAD technique may be utilized for the customer billing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information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system for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Tour Guide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BD.</w:t>
      </w:r>
    </w:p>
    <w:p>
      <w:pPr>
        <w:spacing w:before="140"/>
        <w:ind w:left="1136" w:right="0" w:firstLine="0"/>
        <w:jc w:val="left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sz w:val="24"/>
        </w:rPr>
        <w:t>✶</w:t>
      </w:r>
      <w:r>
        <w:rPr>
          <w:rFonts w:hint="default" w:ascii="Times New Roman" w:hAnsi="Times New Roman" w:cs="Times New Roman"/>
          <w:spacing w:val="2"/>
          <w:sz w:val="24"/>
        </w:rPr>
        <w:t xml:space="preserve"> </w:t>
      </w:r>
      <w:r>
        <w:rPr>
          <w:rFonts w:hint="default" w:ascii="Times New Roman" w:hAnsi="Times New Roman" w:cs="Times New Roman"/>
          <w:b/>
          <w:sz w:val="26"/>
        </w:rPr>
        <w:t>Users</w:t>
      </w:r>
      <w:r>
        <w:rPr>
          <w:rFonts w:hint="default" w:ascii="Times New Roman" w:hAnsi="Times New Roman" w:cs="Times New Roman"/>
          <w:b/>
          <w:sz w:val="24"/>
        </w:rPr>
        <w:t>:</w:t>
      </w:r>
    </w:p>
    <w:p>
      <w:pPr>
        <w:pStyle w:val="7"/>
        <w:spacing w:before="205" w:line="280" w:lineRule="auto"/>
        <w:ind w:left="1496" w:right="34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1"/>
        </w:rPr>
        <w:t xml:space="preserve">JAD (Joint Application Design) for </w:t>
      </w:r>
      <w:r>
        <w:rPr>
          <w:rFonts w:hint="default" w:ascii="Times New Roman" w:hAnsi="Times New Roman" w:cs="Times New Roman"/>
        </w:rPr>
        <w:t>Tour Guide BD involves collaborative workshops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>with stakeholders, developers, and end-users to gather requirements, identify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challenges, and design an efficient software solution. Through JAD sessions, the tour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>guide software will be tailored to meet specific needs, ensuring seamless tour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management, bookings, and customer satisfaction in Bangladesh's vibrant tourism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industry.</w:t>
      </w:r>
    </w:p>
    <w:p>
      <w:pPr>
        <w:pStyle w:val="7"/>
        <w:rPr>
          <w:rFonts w:hint="default" w:ascii="Times New Roman" w:hAnsi="Times New Roman" w:cs="Times New Roman"/>
          <w:sz w:val="26"/>
        </w:rPr>
      </w:pPr>
    </w:p>
    <w:p>
      <w:pPr>
        <w:pStyle w:val="7"/>
        <w:spacing w:before="2"/>
        <w:rPr>
          <w:rFonts w:hint="default" w:ascii="Times New Roman" w:hAnsi="Times New Roman" w:cs="Times New Roman"/>
          <w:sz w:val="28"/>
        </w:rPr>
      </w:pPr>
    </w:p>
    <w:p>
      <w:pPr>
        <w:spacing w:before="0"/>
        <w:ind w:left="1136" w:right="0" w:firstLine="0"/>
        <w:jc w:val="left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w w:val="95"/>
          <w:sz w:val="24"/>
        </w:rPr>
        <w:t>✶</w:t>
      </w:r>
      <w:r>
        <w:rPr>
          <w:rFonts w:hint="default" w:ascii="Times New Roman" w:hAnsi="Times New Roman" w:cs="Times New Roman"/>
          <w:spacing w:val="44"/>
          <w:w w:val="95"/>
          <w:sz w:val="24"/>
        </w:rPr>
        <w:t xml:space="preserve"> </w:t>
      </w:r>
      <w:r>
        <w:rPr>
          <w:rFonts w:hint="default" w:ascii="Times New Roman" w:hAnsi="Times New Roman" w:cs="Times New Roman"/>
          <w:b/>
          <w:w w:val="95"/>
          <w:sz w:val="26"/>
        </w:rPr>
        <w:t>Tour</w:t>
      </w:r>
      <w:r>
        <w:rPr>
          <w:rFonts w:hint="default" w:ascii="Times New Roman" w:hAnsi="Times New Roman" w:cs="Times New Roman"/>
          <w:b/>
          <w:spacing w:val="-1"/>
          <w:w w:val="95"/>
          <w:sz w:val="26"/>
        </w:rPr>
        <w:t xml:space="preserve"> </w:t>
      </w:r>
      <w:r>
        <w:rPr>
          <w:rFonts w:hint="default" w:ascii="Times New Roman" w:hAnsi="Times New Roman" w:cs="Times New Roman"/>
          <w:b/>
          <w:w w:val="95"/>
          <w:sz w:val="26"/>
        </w:rPr>
        <w:t>Guide</w:t>
      </w:r>
      <w:r>
        <w:rPr>
          <w:rFonts w:hint="default" w:ascii="Times New Roman" w:hAnsi="Times New Roman" w:cs="Times New Roman"/>
          <w:b/>
          <w:w w:val="95"/>
          <w:sz w:val="24"/>
        </w:rPr>
        <w:t>:</w:t>
      </w:r>
    </w:p>
    <w:p>
      <w:pPr>
        <w:pStyle w:val="7"/>
        <w:spacing w:before="206" w:line="280" w:lineRule="auto"/>
        <w:ind w:left="149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1"/>
        </w:rPr>
        <w:t>JAD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(Joint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</w:rPr>
        <w:t>Application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Design)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is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a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collaborative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approach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for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developing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tour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guide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>software in Bangladesh. It involves stakeholders, developers, and end-users working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together to gather requirements, brainstorm ideas, and create a shared vision for the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software. This participatory process ensures an efficient and tailored solution for the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tourism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industry's unique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needs.</w:t>
      </w:r>
    </w:p>
    <w:p>
      <w:pPr>
        <w:pStyle w:val="7"/>
        <w:rPr>
          <w:rFonts w:hint="default" w:ascii="Times New Roman" w:hAnsi="Times New Roman" w:cs="Times New Roman"/>
          <w:sz w:val="26"/>
        </w:rPr>
      </w:pPr>
    </w:p>
    <w:p>
      <w:pPr>
        <w:pStyle w:val="7"/>
        <w:spacing w:before="3"/>
        <w:rPr>
          <w:rFonts w:hint="default" w:ascii="Times New Roman" w:hAnsi="Times New Roman" w:cs="Times New Roman"/>
          <w:sz w:val="27"/>
        </w:rPr>
      </w:pPr>
    </w:p>
    <w:p>
      <w:pPr>
        <w:pStyle w:val="4"/>
        <w:ind w:left="1136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</w:rPr>
        <w:t>✶</w:t>
      </w:r>
      <w:r>
        <w:rPr>
          <w:rFonts w:hint="default" w:ascii="Times New Roman" w:hAnsi="Times New Roman" w:cs="Times New Roman"/>
          <w:b w:val="0"/>
          <w:spacing w:val="13"/>
        </w:rPr>
        <w:t xml:space="preserve"> </w:t>
      </w:r>
      <w:r>
        <w:rPr>
          <w:rFonts w:hint="default" w:ascii="Times New Roman" w:hAnsi="Times New Roman" w:cs="Times New Roman"/>
          <w:position w:val="1"/>
        </w:rPr>
        <w:t>Hotel</w:t>
      </w:r>
      <w:r>
        <w:rPr>
          <w:rFonts w:hint="default" w:ascii="Times New Roman" w:hAnsi="Times New Roman" w:cs="Times New Roman"/>
          <w:spacing w:val="-9"/>
          <w:position w:val="1"/>
        </w:rPr>
        <w:t xml:space="preserve"> </w:t>
      </w:r>
      <w:r>
        <w:rPr>
          <w:rFonts w:hint="default" w:ascii="Times New Roman" w:hAnsi="Times New Roman" w:cs="Times New Roman"/>
          <w:position w:val="1"/>
        </w:rPr>
        <w:t>Manager</w:t>
      </w:r>
      <w:r>
        <w:rPr>
          <w:rFonts w:hint="default" w:ascii="Times New Roman" w:hAnsi="Times New Roman" w:cs="Times New Roman"/>
          <w:spacing w:val="-14"/>
          <w:position w:val="1"/>
        </w:rPr>
        <w:t xml:space="preserve"> </w:t>
      </w:r>
      <w:r>
        <w:rPr>
          <w:rFonts w:hint="default" w:ascii="Times New Roman" w:hAnsi="Times New Roman" w:cs="Times New Roman"/>
          <w:position w:val="1"/>
        </w:rPr>
        <w:t>:</w:t>
      </w:r>
    </w:p>
    <w:p>
      <w:pPr>
        <w:pStyle w:val="7"/>
        <w:spacing w:before="189" w:line="280" w:lineRule="auto"/>
        <w:ind w:left="1496" w:right="28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1"/>
        </w:rPr>
        <w:t xml:space="preserve">JAD (Joint Application Design) </w:t>
      </w:r>
      <w:r>
        <w:rPr>
          <w:rFonts w:hint="default" w:ascii="Times New Roman" w:hAnsi="Times New Roman" w:cs="Times New Roman"/>
        </w:rPr>
        <w:t>facilitates collaborative planning and development for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>the Tour Guide BD software. Hotel managers actively participate, sharing insights,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ensuring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a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tailored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solution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that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optimizes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tour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services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guest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experiences.</w:t>
      </w:r>
    </w:p>
    <w:p>
      <w:pPr>
        <w:pStyle w:val="7"/>
        <w:rPr>
          <w:rFonts w:hint="default" w:ascii="Times New Roman" w:hAnsi="Times New Roman" w:cs="Times New Roman"/>
          <w:sz w:val="26"/>
        </w:rPr>
      </w:pPr>
    </w:p>
    <w:p>
      <w:pPr>
        <w:pStyle w:val="7"/>
        <w:spacing w:before="3"/>
        <w:rPr>
          <w:rFonts w:hint="default" w:ascii="Times New Roman" w:hAnsi="Times New Roman" w:cs="Times New Roman"/>
          <w:sz w:val="27"/>
        </w:rPr>
      </w:pPr>
    </w:p>
    <w:p>
      <w:pPr>
        <w:pStyle w:val="4"/>
        <w:ind w:left="1136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w w:val="95"/>
        </w:rPr>
        <w:t>✶</w:t>
      </w:r>
      <w:r>
        <w:rPr>
          <w:rFonts w:hint="default" w:ascii="Times New Roman" w:hAnsi="Times New Roman" w:cs="Times New Roman"/>
          <w:b w:val="0"/>
          <w:spacing w:val="37"/>
          <w:w w:val="95"/>
        </w:rPr>
        <w:t xml:space="preserve"> </w:t>
      </w:r>
      <w:r>
        <w:rPr>
          <w:rFonts w:hint="default" w:ascii="Times New Roman" w:hAnsi="Times New Roman" w:cs="Times New Roman"/>
          <w:w w:val="95"/>
          <w:position w:val="1"/>
        </w:rPr>
        <w:t>IT</w:t>
      </w:r>
      <w:r>
        <w:rPr>
          <w:rFonts w:hint="default" w:ascii="Times New Roman" w:hAnsi="Times New Roman" w:cs="Times New Roman"/>
          <w:spacing w:val="-10"/>
          <w:w w:val="95"/>
          <w:position w:val="1"/>
        </w:rPr>
        <w:t xml:space="preserve"> </w:t>
      </w:r>
      <w:r>
        <w:rPr>
          <w:rFonts w:hint="default" w:ascii="Times New Roman" w:hAnsi="Times New Roman" w:cs="Times New Roman"/>
          <w:w w:val="95"/>
          <w:position w:val="1"/>
        </w:rPr>
        <w:t>Team:</w:t>
      </w:r>
    </w:p>
    <w:p>
      <w:pPr>
        <w:spacing w:after="0"/>
        <w:rPr>
          <w:rFonts w:hint="default" w:ascii="Times New Roman" w:hAnsi="Times New Roman" w:cs="Times New Roman"/>
        </w:rPr>
        <w:sectPr>
          <w:pgSz w:w="11900" w:h="16840"/>
          <w:pgMar w:top="720" w:right="720" w:bottom="720" w:left="720" w:header="0" w:footer="0" w:gutter="0"/>
          <w:cols w:space="720" w:num="1"/>
        </w:sectPr>
      </w:pPr>
    </w:p>
    <w:p>
      <w:pPr>
        <w:pStyle w:val="7"/>
        <w:spacing w:before="74" w:line="280" w:lineRule="auto"/>
        <w:ind w:left="149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1"/>
        </w:rPr>
        <w:t xml:space="preserve">JAD </w:t>
      </w:r>
      <w:r>
        <w:rPr>
          <w:rFonts w:hint="default" w:ascii="Times New Roman" w:hAnsi="Times New Roman" w:cs="Times New Roman"/>
        </w:rPr>
        <w:t>(Joint Application Design) involves collaborative workshops with stakeholders,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developers,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users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to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gather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requirements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for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our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tour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guide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BD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software,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ensuring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>effective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communication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alignment,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leading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to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a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tailored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efficient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solution.</w:t>
      </w:r>
    </w:p>
    <w:p>
      <w:pPr>
        <w:pStyle w:val="7"/>
        <w:rPr>
          <w:rFonts w:hint="default" w:ascii="Times New Roman" w:hAnsi="Times New Roman" w:cs="Times New Roman"/>
          <w:sz w:val="26"/>
        </w:rPr>
      </w:pPr>
    </w:p>
    <w:p>
      <w:pPr>
        <w:pStyle w:val="7"/>
        <w:spacing w:before="10"/>
        <w:rPr>
          <w:rFonts w:hint="default" w:ascii="Times New Roman" w:hAnsi="Times New Roman" w:cs="Times New Roman"/>
          <w:sz w:val="29"/>
        </w:rPr>
      </w:pPr>
    </w:p>
    <w:p>
      <w:pPr>
        <w:pStyle w:val="7"/>
        <w:spacing w:line="280" w:lineRule="auto"/>
        <w:ind w:left="100" w:right="18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JAD method may assist in ensuring that all needs and desires are recognized and handled early in</w:t>
      </w:r>
      <w:r>
        <w:rPr>
          <w:rFonts w:hint="default" w:ascii="Times New Roman" w:hAnsi="Times New Roman" w:cs="Times New Roman"/>
          <w:spacing w:val="-58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development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phase, which can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aid in project success.</w:t>
      </w:r>
    </w:p>
    <w:p>
      <w:pPr>
        <w:pStyle w:val="7"/>
        <w:rPr>
          <w:rFonts w:hint="default" w:ascii="Times New Roman" w:hAnsi="Times New Roman" w:cs="Times New Roman"/>
          <w:sz w:val="26"/>
        </w:rPr>
      </w:pPr>
    </w:p>
    <w:p>
      <w:pPr>
        <w:pStyle w:val="7"/>
        <w:spacing w:before="5"/>
        <w:rPr>
          <w:rFonts w:hint="default" w:ascii="Times New Roman" w:hAnsi="Times New Roman" w:cs="Times New Roman"/>
        </w:rPr>
      </w:pPr>
    </w:p>
    <w:p>
      <w:pPr>
        <w:pStyle w:val="2"/>
        <w:numPr>
          <w:ilvl w:val="0"/>
          <w:numId w:val="18"/>
        </w:numPr>
        <w:tabs>
          <w:tab w:val="left" w:pos="820"/>
        </w:tabs>
        <w:spacing w:before="1" w:after="0" w:line="240" w:lineRule="auto"/>
        <w:ind w:left="820" w:right="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2"/>
        </w:rPr>
        <w:t>Use</w:t>
      </w:r>
      <w:r>
        <w:rPr>
          <w:rFonts w:hint="default" w:ascii="Times New Roman" w:hAnsi="Times New Roman" w:cs="Times New Roman"/>
          <w:spacing w:val="-2"/>
          <w:position w:val="2"/>
        </w:rPr>
        <w:t xml:space="preserve"> </w:t>
      </w:r>
      <w:r>
        <w:rPr>
          <w:rFonts w:hint="default" w:ascii="Times New Roman" w:hAnsi="Times New Roman" w:cs="Times New Roman"/>
          <w:position w:val="2"/>
        </w:rPr>
        <w:t>Case</w:t>
      </w:r>
      <w:r>
        <w:rPr>
          <w:rFonts w:hint="default" w:ascii="Times New Roman" w:hAnsi="Times New Roman" w:cs="Times New Roman"/>
          <w:spacing w:val="-2"/>
          <w:position w:val="2"/>
        </w:rPr>
        <w:t xml:space="preserve"> </w:t>
      </w:r>
      <w:r>
        <w:rPr>
          <w:rFonts w:hint="default" w:ascii="Times New Roman" w:hAnsi="Times New Roman" w:cs="Times New Roman"/>
          <w:position w:val="2"/>
        </w:rPr>
        <w:t>Diagram</w:t>
      </w:r>
    </w:p>
    <w:p>
      <w:pPr>
        <w:pStyle w:val="7"/>
        <w:spacing w:before="2"/>
        <w:rPr>
          <w:rFonts w:hint="default" w:ascii="Times New Roman" w:hAnsi="Times New Roman" w:cs="Times New Roman"/>
          <w:b/>
          <w:sz w:val="58"/>
        </w:rPr>
      </w:pPr>
    </w:p>
    <w:p>
      <w:pPr>
        <w:pStyle w:val="11"/>
        <w:numPr>
          <w:ilvl w:val="0"/>
          <w:numId w:val="18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rFonts w:hint="default" w:ascii="Times New Roman" w:hAnsi="Times New Roman" w:cs="Times New Roman"/>
          <w:b/>
          <w:sz w:val="32"/>
        </w:rPr>
      </w:pPr>
      <w:r>
        <w:rPr>
          <w:rFonts w:hint="default" w:ascii="Times New Roman" w:hAnsi="Times New Roman" w:cs="Times New Roman"/>
          <w:b/>
          <w:position w:val="2"/>
          <w:sz w:val="32"/>
        </w:rPr>
        <w:t>Normal</w:t>
      </w:r>
      <w:r>
        <w:rPr>
          <w:rFonts w:hint="default" w:ascii="Times New Roman" w:hAnsi="Times New Roman" w:cs="Times New Roman"/>
          <w:b/>
          <w:spacing w:val="-20"/>
          <w:position w:val="2"/>
          <w:sz w:val="32"/>
        </w:rPr>
        <w:t xml:space="preserve"> </w:t>
      </w:r>
      <w:r>
        <w:rPr>
          <w:rFonts w:hint="default" w:ascii="Times New Roman" w:hAnsi="Times New Roman" w:cs="Times New Roman"/>
          <w:b/>
          <w:position w:val="2"/>
          <w:sz w:val="32"/>
        </w:rPr>
        <w:t>And</w:t>
      </w:r>
      <w:r>
        <w:rPr>
          <w:rFonts w:hint="default" w:ascii="Times New Roman" w:hAnsi="Times New Roman" w:cs="Times New Roman"/>
          <w:b/>
          <w:spacing w:val="-19"/>
          <w:position w:val="2"/>
          <w:sz w:val="32"/>
        </w:rPr>
        <w:t xml:space="preserve"> </w:t>
      </w:r>
      <w:r>
        <w:rPr>
          <w:rFonts w:hint="default" w:ascii="Times New Roman" w:hAnsi="Times New Roman" w:cs="Times New Roman"/>
          <w:b/>
          <w:position w:val="2"/>
          <w:sz w:val="32"/>
        </w:rPr>
        <w:t>Alternative</w:t>
      </w:r>
      <w:r>
        <w:rPr>
          <w:rFonts w:hint="default" w:ascii="Times New Roman" w:hAnsi="Times New Roman" w:cs="Times New Roman"/>
          <w:b/>
          <w:spacing w:val="-3"/>
          <w:position w:val="2"/>
          <w:sz w:val="32"/>
        </w:rPr>
        <w:t xml:space="preserve"> </w:t>
      </w:r>
      <w:r>
        <w:rPr>
          <w:rFonts w:hint="default" w:ascii="Times New Roman" w:hAnsi="Times New Roman" w:cs="Times New Roman"/>
          <w:b/>
          <w:position w:val="2"/>
          <w:sz w:val="32"/>
        </w:rPr>
        <w:t>Scenario</w:t>
      </w:r>
      <w:r>
        <w:rPr>
          <w:rFonts w:hint="default" w:ascii="Times New Roman" w:hAnsi="Times New Roman" w:cs="Times New Roman"/>
          <w:b/>
          <w:spacing w:val="-2"/>
          <w:position w:val="2"/>
          <w:sz w:val="32"/>
        </w:rPr>
        <w:t xml:space="preserve"> </w:t>
      </w:r>
      <w:r>
        <w:rPr>
          <w:rFonts w:hint="default" w:ascii="Times New Roman" w:hAnsi="Times New Roman" w:cs="Times New Roman"/>
          <w:b/>
          <w:position w:val="2"/>
          <w:sz w:val="32"/>
        </w:rPr>
        <w:t>for</w:t>
      </w:r>
      <w:r>
        <w:rPr>
          <w:rFonts w:hint="default" w:ascii="Times New Roman" w:hAnsi="Times New Roman" w:cs="Times New Roman"/>
          <w:b/>
          <w:spacing w:val="-8"/>
          <w:position w:val="2"/>
          <w:sz w:val="32"/>
        </w:rPr>
        <w:t xml:space="preserve"> </w:t>
      </w:r>
      <w:r>
        <w:rPr>
          <w:rFonts w:hint="default" w:ascii="Times New Roman" w:hAnsi="Times New Roman" w:cs="Times New Roman"/>
          <w:b/>
          <w:position w:val="2"/>
          <w:sz w:val="32"/>
        </w:rPr>
        <w:t>Use-Cases</w:t>
      </w:r>
    </w:p>
    <w:p>
      <w:pPr>
        <w:pStyle w:val="3"/>
        <w:spacing w:before="149"/>
        <w:ind w:left="820" w:firstLine="0"/>
        <w:rPr>
          <w:rFonts w:hint="default" w:ascii="Times New Roman" w:hAnsi="Times New Roman" w:cs="Times New Roman"/>
          <w:sz w:val="32"/>
        </w:rPr>
      </w:pPr>
      <w:r>
        <w:rPr>
          <w:rFonts w:hint="default" w:ascii="Times New Roman" w:hAnsi="Times New Roman" w:cs="Times New Roman"/>
        </w:rPr>
        <w:t>Use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case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Table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  <w:sz w:val="32"/>
        </w:rPr>
        <w:t>:</w:t>
      </w:r>
    </w:p>
    <w:p>
      <w:pPr>
        <w:pStyle w:val="7"/>
        <w:spacing w:before="2"/>
        <w:rPr>
          <w:rFonts w:hint="default" w:ascii="Times New Roman" w:hAnsi="Times New Roman" w:cs="Times New Roman"/>
          <w:b/>
          <w:sz w:val="19"/>
        </w:rPr>
      </w:pPr>
    </w:p>
    <w:tbl>
      <w:tblPr>
        <w:tblStyle w:val="6"/>
        <w:tblW w:w="0" w:type="auto"/>
        <w:tblInd w:w="217" w:type="dxa"/>
        <w:tblBorders>
          <w:top w:val="single" w:color="97BADA" w:sz="4" w:space="0"/>
          <w:left w:val="single" w:color="97BADA" w:sz="4" w:space="0"/>
          <w:bottom w:val="single" w:color="97BADA" w:sz="4" w:space="0"/>
          <w:right w:val="single" w:color="97BADA" w:sz="4" w:space="0"/>
          <w:insideH w:val="single" w:color="97BADA" w:sz="4" w:space="0"/>
          <w:insideV w:val="single" w:color="97BADA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5"/>
        <w:gridCol w:w="4675"/>
      </w:tblGrid>
      <w:tr>
        <w:tblPrEx>
          <w:tblBorders>
            <w:top w:val="single" w:color="97BADA" w:sz="4" w:space="0"/>
            <w:left w:val="single" w:color="97BADA" w:sz="4" w:space="0"/>
            <w:bottom w:val="single" w:color="97BADA" w:sz="4" w:space="0"/>
            <w:right w:val="single" w:color="97BADA" w:sz="4" w:space="0"/>
            <w:insideH w:val="single" w:color="97BADA" w:sz="4" w:space="0"/>
            <w:insideV w:val="single" w:color="97BAD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4675" w:type="dxa"/>
            <w:shd w:val="clear" w:color="auto" w:fill="9CC2E5"/>
          </w:tcPr>
          <w:p>
            <w:pPr>
              <w:pStyle w:val="12"/>
              <w:spacing w:before="66" w:line="278" w:lineRule="auto"/>
              <w:ind w:right="181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</w:rPr>
              <w:t>User</w:t>
            </w:r>
            <w:r>
              <w:rPr>
                <w:rFonts w:hint="default" w:ascii="Times New Roman" w:hAnsi="Times New Roman" w:cs="Times New Roman"/>
                <w:b/>
                <w:spacing w:val="-11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8"/>
              </w:rPr>
              <w:t>Case</w:t>
            </w:r>
            <w:r>
              <w:rPr>
                <w:rFonts w:hint="default" w:ascii="Times New Roman" w:hAnsi="Times New Roman" w:cs="Times New Roman"/>
                <w:b/>
                <w:spacing w:val="-6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8"/>
              </w:rPr>
              <w:t>name</w:t>
            </w:r>
            <w:r>
              <w:rPr>
                <w:rFonts w:hint="default" w:ascii="Times New Roman" w:hAnsi="Times New Roman" w:cs="Times New Roman"/>
                <w:sz w:val="24"/>
              </w:rPr>
              <w:t>: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Communicate</w:t>
            </w:r>
            <w:r>
              <w:rPr>
                <w:rFonts w:hint="default" w:ascii="Times New Roman" w:hAnsi="Times New Roman" w:cs="Times New Roman"/>
                <w:spacing w:val="-6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with</w:t>
            </w:r>
            <w:r>
              <w:rPr>
                <w:rFonts w:hint="default" w:ascii="Times New Roman" w:hAnsi="Times New Roman" w:cs="Times New Roman"/>
                <w:spacing w:val="-9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</w:t>
            </w:r>
            <w:r>
              <w:rPr>
                <w:rFonts w:hint="default" w:ascii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Guides</w:t>
            </w:r>
          </w:p>
        </w:tc>
        <w:tc>
          <w:tcPr>
            <w:tcW w:w="4675" w:type="dxa"/>
            <w:shd w:val="clear" w:color="auto" w:fill="9CC2E5"/>
          </w:tcPr>
          <w:p>
            <w:pPr>
              <w:pStyle w:val="12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Unique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Id: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CTG101</w:t>
            </w:r>
          </w:p>
        </w:tc>
      </w:tr>
      <w:tr>
        <w:tblPrEx>
          <w:tblBorders>
            <w:top w:val="single" w:color="97BADA" w:sz="4" w:space="0"/>
            <w:left w:val="single" w:color="97BADA" w:sz="4" w:space="0"/>
            <w:bottom w:val="single" w:color="97BADA" w:sz="4" w:space="0"/>
            <w:right w:val="single" w:color="97BADA" w:sz="4" w:space="0"/>
            <w:insideH w:val="single" w:color="97BADA" w:sz="4" w:space="0"/>
            <w:insideV w:val="single" w:color="97BAD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9350" w:type="dxa"/>
            <w:gridSpan w:val="2"/>
            <w:shd w:val="clear" w:color="auto" w:fill="DEEAF6"/>
          </w:tcPr>
          <w:p>
            <w:pPr>
              <w:pStyle w:val="12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Area:</w:t>
            </w:r>
            <w:r>
              <w:rPr>
                <w:rFonts w:hint="default" w:ascii="Times New Roman" w:hAnsi="Times New Roman" w:cs="Times New Roman"/>
                <w:b/>
                <w:spacing w:val="-1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Tourist</w:t>
            </w:r>
            <w:r>
              <w:rPr>
                <w:rFonts w:hint="default" w:ascii="Times New Roman" w:hAnsi="Times New Roman" w:cs="Times New Roman"/>
                <w:spacing w:val="-8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Dashboard</w:t>
            </w:r>
          </w:p>
        </w:tc>
      </w:tr>
      <w:tr>
        <w:tblPrEx>
          <w:tblBorders>
            <w:top w:val="single" w:color="97BADA" w:sz="4" w:space="0"/>
            <w:left w:val="single" w:color="97BADA" w:sz="4" w:space="0"/>
            <w:bottom w:val="single" w:color="97BADA" w:sz="4" w:space="0"/>
            <w:right w:val="single" w:color="97BADA" w:sz="4" w:space="0"/>
            <w:insideH w:val="single" w:color="97BADA" w:sz="4" w:space="0"/>
            <w:insideV w:val="single" w:color="97BAD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9350" w:type="dxa"/>
            <w:gridSpan w:val="2"/>
          </w:tcPr>
          <w:p>
            <w:pPr>
              <w:pStyle w:val="12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Actor(s):</w:t>
            </w:r>
            <w:r>
              <w:rPr>
                <w:rFonts w:hint="default" w:ascii="Times New Roman" w:hAnsi="Times New Roman" w:cs="Times New Roman"/>
                <w:b/>
                <w:spacing w:val="-1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Tourist,</w:t>
            </w:r>
            <w:r>
              <w:rPr>
                <w:rFonts w:hint="default" w:ascii="Times New Roman" w:hAnsi="Times New Roman" w:cs="Times New Roman"/>
                <w:spacing w:val="-1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</w:t>
            </w:r>
            <w:r>
              <w:rPr>
                <w:rFonts w:hint="default" w:ascii="Times New Roman" w:hAnsi="Times New Roman" w:cs="Times New Roman"/>
                <w:spacing w:val="-9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Guide</w:t>
            </w:r>
          </w:p>
        </w:tc>
      </w:tr>
      <w:tr>
        <w:tblPrEx>
          <w:tblBorders>
            <w:top w:val="single" w:color="97BADA" w:sz="4" w:space="0"/>
            <w:left w:val="single" w:color="97BADA" w:sz="4" w:space="0"/>
            <w:bottom w:val="single" w:color="97BADA" w:sz="4" w:space="0"/>
            <w:right w:val="single" w:color="97BADA" w:sz="4" w:space="0"/>
            <w:insideH w:val="single" w:color="97BADA" w:sz="4" w:space="0"/>
            <w:insideV w:val="single" w:color="97BAD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9350" w:type="dxa"/>
            <w:gridSpan w:val="2"/>
            <w:shd w:val="clear" w:color="auto" w:fill="DEEAF6"/>
          </w:tcPr>
          <w:p>
            <w:pPr>
              <w:pStyle w:val="12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Stakeholder(s):</w:t>
            </w:r>
            <w:r>
              <w:rPr>
                <w:rFonts w:hint="default" w:ascii="Times New Roman" w:hAnsi="Times New Roman" w:cs="Times New Roman"/>
                <w:b/>
                <w:spacing w:val="-1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Tourist</w:t>
            </w:r>
            <w:r>
              <w:rPr>
                <w:rFonts w:hint="default" w:ascii="Times New Roman" w:hAnsi="Times New Roman" w:cs="Times New Roman"/>
                <w:spacing w:val="-8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(Customer),</w:t>
            </w:r>
            <w:r>
              <w:rPr>
                <w:rFonts w:hint="default" w:ascii="Times New Roman" w:hAnsi="Times New Roman" w:cs="Times New Roman"/>
                <w:spacing w:val="-1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3A414A"/>
                <w:sz w:val="24"/>
              </w:rPr>
              <w:t>Tour</w:t>
            </w:r>
            <w:r>
              <w:rPr>
                <w:rFonts w:hint="default" w:ascii="Times New Roman" w:hAnsi="Times New Roman" w:cs="Times New Roman"/>
                <w:color w:val="3A414A"/>
                <w:spacing w:val="-8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3A414A"/>
                <w:sz w:val="24"/>
              </w:rPr>
              <w:t>Guide</w:t>
            </w:r>
          </w:p>
        </w:tc>
      </w:tr>
      <w:tr>
        <w:tblPrEx>
          <w:tblBorders>
            <w:top w:val="single" w:color="97BADA" w:sz="4" w:space="0"/>
            <w:left w:val="single" w:color="97BADA" w:sz="4" w:space="0"/>
            <w:bottom w:val="single" w:color="97BADA" w:sz="4" w:space="0"/>
            <w:right w:val="single" w:color="97BADA" w:sz="4" w:space="0"/>
            <w:insideH w:val="single" w:color="97BADA" w:sz="4" w:space="0"/>
            <w:insideV w:val="single" w:color="97BAD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9" w:hRule="atLeast"/>
        </w:trPr>
        <w:tc>
          <w:tcPr>
            <w:tcW w:w="9350" w:type="dxa"/>
            <w:gridSpan w:val="2"/>
          </w:tcPr>
          <w:p>
            <w:pPr>
              <w:pStyle w:val="12"/>
              <w:spacing w:line="261" w:lineRule="auto"/>
              <w:ind w:right="163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 xml:space="preserve">Description: </w:t>
            </w:r>
            <w:r>
              <w:rPr>
                <w:rFonts w:hint="default" w:ascii="Times New Roman" w:hAnsi="Times New Roman" w:cs="Times New Roman"/>
                <w:sz w:val="24"/>
              </w:rPr>
              <w:t>Tourists can communicate directly with their assigned tour guides through the</w:t>
            </w:r>
            <w:r>
              <w:rPr>
                <w:rFonts w:hint="default"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guide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software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seek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information,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ask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questions,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and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receive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updates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before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and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during</w:t>
            </w:r>
            <w:r>
              <w:rPr>
                <w:rFonts w:hint="default" w:ascii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tour.</w:t>
            </w:r>
          </w:p>
        </w:tc>
      </w:tr>
      <w:tr>
        <w:tblPrEx>
          <w:tblBorders>
            <w:top w:val="single" w:color="97BADA" w:sz="4" w:space="0"/>
            <w:left w:val="single" w:color="97BADA" w:sz="4" w:space="0"/>
            <w:bottom w:val="single" w:color="97BADA" w:sz="4" w:space="0"/>
            <w:right w:val="single" w:color="97BADA" w:sz="4" w:space="0"/>
            <w:insideH w:val="single" w:color="97BADA" w:sz="4" w:space="0"/>
            <w:insideV w:val="single" w:color="97BAD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9" w:hRule="atLeast"/>
        </w:trPr>
        <w:tc>
          <w:tcPr>
            <w:tcW w:w="9350" w:type="dxa"/>
            <w:gridSpan w:val="2"/>
            <w:shd w:val="clear" w:color="auto" w:fill="DEEAF6"/>
          </w:tcPr>
          <w:p>
            <w:pPr>
              <w:pStyle w:val="12"/>
              <w:spacing w:line="261" w:lineRule="auto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Triggering</w:t>
            </w:r>
            <w:r>
              <w:rPr>
                <w:rFonts w:hint="default"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</w:rPr>
              <w:t>Event:</w:t>
            </w:r>
            <w:r>
              <w:rPr>
                <w:rFonts w:hint="default" w:ascii="Times New Roman" w:hAnsi="Times New Roman" w:cs="Times New Roman"/>
                <w:b/>
                <w:spacing w:val="-10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Tourist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initiates</w:t>
            </w:r>
            <w:r>
              <w:rPr>
                <w:rFonts w:hint="default" w:ascii="Times New Roman" w:hAnsi="Times New Roman" w:cs="Times New Roman"/>
                <w:spacing w:val="-5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</w:t>
            </w:r>
            <w:r>
              <w:rPr>
                <w:rFonts w:hint="default" w:ascii="Times New Roman" w:hAnsi="Times New Roman" w:cs="Times New Roman"/>
                <w:spacing w:val="-6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communication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request</w:t>
            </w:r>
            <w:r>
              <w:rPr>
                <w:rFonts w:hint="default" w:ascii="Times New Roman" w:hAnsi="Times New Roman" w:cs="Times New Roman"/>
                <w:spacing w:val="-5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with</w:t>
            </w:r>
            <w:r>
              <w:rPr>
                <w:rFonts w:hint="default" w:ascii="Times New Roman" w:hAnsi="Times New Roman" w:cs="Times New Roman"/>
                <w:spacing w:val="-5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5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assigned</w:t>
            </w:r>
            <w:r>
              <w:rPr>
                <w:rFonts w:hint="default" w:ascii="Times New Roman" w:hAnsi="Times New Roman" w:cs="Times New Roman"/>
                <w:spacing w:val="-5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</w:t>
            </w:r>
            <w:r>
              <w:rPr>
                <w:rFonts w:hint="default" w:ascii="Times New Roman" w:hAnsi="Times New Roman" w:cs="Times New Roman"/>
                <w:spacing w:val="-5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guide</w:t>
            </w:r>
            <w:r>
              <w:rPr>
                <w:rFonts w:hint="default" w:ascii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through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 guide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software's messaging feature.</w:t>
            </w:r>
          </w:p>
        </w:tc>
      </w:tr>
      <w:tr>
        <w:tblPrEx>
          <w:tblBorders>
            <w:top w:val="single" w:color="97BADA" w:sz="4" w:space="0"/>
            <w:left w:val="single" w:color="97BADA" w:sz="4" w:space="0"/>
            <w:bottom w:val="single" w:color="97BADA" w:sz="4" w:space="0"/>
            <w:right w:val="single" w:color="97BADA" w:sz="4" w:space="0"/>
            <w:insideH w:val="single" w:color="97BADA" w:sz="4" w:space="0"/>
            <w:insideV w:val="single" w:color="97BAD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9350" w:type="dxa"/>
            <w:gridSpan w:val="2"/>
          </w:tcPr>
          <w:p>
            <w:pPr>
              <w:pStyle w:val="12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Trigger</w:t>
            </w:r>
            <w:r>
              <w:rPr>
                <w:rFonts w:hint="default" w:ascii="Times New Roman" w:hAnsi="Times New Roman" w:cs="Times New Roman"/>
                <w:b/>
                <w:spacing w:val="-1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</w:rPr>
              <w:t>type:</w:t>
            </w:r>
            <w:r>
              <w:rPr>
                <w:rFonts w:hint="default"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External</w:t>
            </w:r>
          </w:p>
        </w:tc>
      </w:tr>
      <w:tr>
        <w:tblPrEx>
          <w:tblBorders>
            <w:top w:val="single" w:color="97BADA" w:sz="4" w:space="0"/>
            <w:left w:val="single" w:color="97BADA" w:sz="4" w:space="0"/>
            <w:bottom w:val="single" w:color="97BADA" w:sz="4" w:space="0"/>
            <w:right w:val="single" w:color="97BADA" w:sz="4" w:space="0"/>
            <w:insideH w:val="single" w:color="97BADA" w:sz="4" w:space="0"/>
            <w:insideV w:val="single" w:color="97BAD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675" w:type="dxa"/>
          </w:tcPr>
          <w:p>
            <w:pPr>
              <w:pStyle w:val="12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Step</w:t>
            </w:r>
            <w:r>
              <w:rPr>
                <w:rFonts w:hint="default"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</w:rPr>
              <w:t>Performed(Main</w:t>
            </w:r>
            <w:r>
              <w:rPr>
                <w:rFonts w:hint="default"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</w:rPr>
              <w:t>Path)</w:t>
            </w:r>
          </w:p>
        </w:tc>
        <w:tc>
          <w:tcPr>
            <w:tcW w:w="4675" w:type="dxa"/>
          </w:tcPr>
          <w:p>
            <w:pPr>
              <w:pStyle w:val="12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Information</w:t>
            </w:r>
            <w:r>
              <w:rPr>
                <w:rFonts w:hint="default"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</w:rPr>
              <w:t>For</w:t>
            </w:r>
            <w:r>
              <w:rPr>
                <w:rFonts w:hint="default"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</w:rPr>
              <w:t>Steps</w:t>
            </w:r>
          </w:p>
        </w:tc>
      </w:tr>
      <w:tr>
        <w:tblPrEx>
          <w:tblBorders>
            <w:top w:val="single" w:color="97BADA" w:sz="4" w:space="0"/>
            <w:left w:val="single" w:color="97BADA" w:sz="4" w:space="0"/>
            <w:bottom w:val="single" w:color="97BADA" w:sz="4" w:space="0"/>
            <w:right w:val="single" w:color="97BADA" w:sz="4" w:space="0"/>
            <w:insideH w:val="single" w:color="97BADA" w:sz="4" w:space="0"/>
            <w:insideV w:val="single" w:color="97BAD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9" w:hRule="atLeast"/>
        </w:trPr>
        <w:tc>
          <w:tcPr>
            <w:tcW w:w="4675" w:type="dxa"/>
            <w:shd w:val="clear" w:color="auto" w:fill="DEEAF6"/>
          </w:tcPr>
          <w:p>
            <w:pPr>
              <w:pStyle w:val="12"/>
              <w:spacing w:line="261" w:lineRule="auto"/>
              <w:ind w:right="181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1.</w:t>
            </w:r>
            <w:r>
              <w:rPr>
                <w:rFonts w:hint="default" w:ascii="Times New Roman" w:hAnsi="Times New Roman" w:cs="Times New Roman"/>
                <w:spacing w:val="-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tourist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logs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into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guide</w:t>
            </w:r>
            <w:r>
              <w:rPr>
                <w:rFonts w:hint="default" w:ascii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software.</w:t>
            </w:r>
          </w:p>
        </w:tc>
        <w:tc>
          <w:tcPr>
            <w:tcW w:w="4675" w:type="dxa"/>
            <w:shd w:val="clear" w:color="auto" w:fill="DEEAF6"/>
          </w:tcPr>
          <w:p>
            <w:pPr>
              <w:pStyle w:val="12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UserID,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Password</w:t>
            </w:r>
          </w:p>
        </w:tc>
      </w:tr>
      <w:tr>
        <w:tblPrEx>
          <w:tblBorders>
            <w:top w:val="single" w:color="97BADA" w:sz="4" w:space="0"/>
            <w:left w:val="single" w:color="97BADA" w:sz="4" w:space="0"/>
            <w:bottom w:val="single" w:color="97BADA" w:sz="4" w:space="0"/>
            <w:right w:val="single" w:color="97BADA" w:sz="4" w:space="0"/>
            <w:insideH w:val="single" w:color="97BADA" w:sz="4" w:space="0"/>
            <w:insideV w:val="single" w:color="97BAD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675" w:type="dxa"/>
          </w:tcPr>
          <w:p>
            <w:pPr>
              <w:pStyle w:val="12"/>
              <w:spacing w:line="261" w:lineRule="auto"/>
              <w:ind w:right="184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2. In the tour details section, there is a</w:t>
            </w:r>
            <w:r>
              <w:rPr>
                <w:rFonts w:hint="default"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dedicated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"Communicate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with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Guide"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option.</w:t>
            </w:r>
          </w:p>
        </w:tc>
        <w:tc>
          <w:tcPr>
            <w:tcW w:w="4675" w:type="dxa"/>
            <w:shd w:val="clear" w:color="auto" w:fill="DEEAF6"/>
          </w:tcPr>
          <w:p>
            <w:pPr>
              <w:pStyle w:val="12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Customer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dashboard</w:t>
            </w:r>
          </w:p>
        </w:tc>
      </w:tr>
      <w:tr>
        <w:tblPrEx>
          <w:tblBorders>
            <w:top w:val="single" w:color="97BADA" w:sz="4" w:space="0"/>
            <w:left w:val="single" w:color="97BADA" w:sz="4" w:space="0"/>
            <w:bottom w:val="single" w:color="97BADA" w:sz="4" w:space="0"/>
            <w:right w:val="single" w:color="97BADA" w:sz="4" w:space="0"/>
            <w:insideH w:val="single" w:color="97BADA" w:sz="4" w:space="0"/>
            <w:insideV w:val="single" w:color="97BAD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675" w:type="dxa"/>
            <w:shd w:val="clear" w:color="auto" w:fill="DEEAF6"/>
          </w:tcPr>
          <w:p>
            <w:pPr>
              <w:pStyle w:val="12"/>
              <w:spacing w:line="261" w:lineRule="auto"/>
              <w:ind w:right="367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3.</w:t>
            </w:r>
            <w:r>
              <w:rPr>
                <w:rFonts w:hint="default" w:ascii="Times New Roman" w:hAnsi="Times New Roman" w:cs="Times New Roman"/>
                <w:spacing w:val="-6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tourist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clicks on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option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 initiate</w:t>
            </w:r>
            <w:r>
              <w:rPr>
                <w:rFonts w:hint="default" w:ascii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communication.</w:t>
            </w:r>
          </w:p>
        </w:tc>
        <w:tc>
          <w:tcPr>
            <w:tcW w:w="4675" w:type="dxa"/>
            <w:shd w:val="clear" w:color="auto" w:fill="DEEAF6"/>
          </w:tcPr>
          <w:p>
            <w:pPr>
              <w:pStyle w:val="12"/>
              <w:spacing w:before="0"/>
              <w:ind w:left="0"/>
              <w:rPr>
                <w:rFonts w:hint="default"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97BADA" w:sz="4" w:space="0"/>
            <w:left w:val="single" w:color="97BADA" w:sz="4" w:space="0"/>
            <w:bottom w:val="single" w:color="97BADA" w:sz="4" w:space="0"/>
            <w:right w:val="single" w:color="97BADA" w:sz="4" w:space="0"/>
            <w:insideH w:val="single" w:color="97BADA" w:sz="4" w:space="0"/>
            <w:insideV w:val="single" w:color="97BAD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9" w:hRule="atLeast"/>
        </w:trPr>
        <w:tc>
          <w:tcPr>
            <w:tcW w:w="4675" w:type="dxa"/>
          </w:tcPr>
          <w:p>
            <w:pPr>
              <w:pStyle w:val="12"/>
              <w:spacing w:line="261" w:lineRule="auto"/>
              <w:ind w:right="154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4. A messaging interface opens up, allowing</w:t>
            </w:r>
            <w:r>
              <w:rPr>
                <w:rFonts w:hint="default"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 tourist to type their message and send it to</w:t>
            </w:r>
            <w:r>
              <w:rPr>
                <w:rFonts w:hint="default" w:ascii="Times New Roman" w:hAnsi="Times New Roman" w:cs="Times New Roman"/>
                <w:spacing w:val="-58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assigned tour guide.</w:t>
            </w:r>
          </w:p>
        </w:tc>
        <w:tc>
          <w:tcPr>
            <w:tcW w:w="4675" w:type="dxa"/>
          </w:tcPr>
          <w:p>
            <w:pPr>
              <w:pStyle w:val="12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All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required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information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must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be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filled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up</w:t>
            </w:r>
          </w:p>
        </w:tc>
      </w:tr>
      <w:tr>
        <w:tblPrEx>
          <w:tblBorders>
            <w:top w:val="single" w:color="97BADA" w:sz="4" w:space="0"/>
            <w:left w:val="single" w:color="97BADA" w:sz="4" w:space="0"/>
            <w:bottom w:val="single" w:color="97BADA" w:sz="4" w:space="0"/>
            <w:right w:val="single" w:color="97BADA" w:sz="4" w:space="0"/>
            <w:insideH w:val="single" w:color="97BADA" w:sz="4" w:space="0"/>
            <w:insideV w:val="single" w:color="97BAD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9" w:hRule="atLeast"/>
        </w:trPr>
        <w:tc>
          <w:tcPr>
            <w:tcW w:w="4675" w:type="dxa"/>
            <w:shd w:val="clear" w:color="auto" w:fill="DEEAF6"/>
          </w:tcPr>
          <w:p>
            <w:pPr>
              <w:pStyle w:val="12"/>
              <w:spacing w:line="261" w:lineRule="auto"/>
              <w:ind w:right="596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5. The software confirms the successful</w:t>
            </w:r>
            <w:r>
              <w:rPr>
                <w:rFonts w:hint="default"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delivery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of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message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guide.</w:t>
            </w:r>
          </w:p>
        </w:tc>
        <w:tc>
          <w:tcPr>
            <w:tcW w:w="4675" w:type="dxa"/>
            <w:shd w:val="clear" w:color="auto" w:fill="DEEAF6"/>
          </w:tcPr>
          <w:p>
            <w:pPr>
              <w:pStyle w:val="12"/>
              <w:spacing w:before="0"/>
              <w:ind w:left="0"/>
              <w:rPr>
                <w:rFonts w:hint="default" w:ascii="Times New Roman" w:hAnsi="Times New Roman" w:cs="Times New Roman"/>
                <w:sz w:val="24"/>
              </w:rPr>
            </w:pPr>
          </w:p>
        </w:tc>
      </w:tr>
    </w:tbl>
    <w:p>
      <w:pPr>
        <w:spacing w:after="0"/>
        <w:rPr>
          <w:rFonts w:hint="default" w:ascii="Times New Roman" w:hAnsi="Times New Roman" w:cs="Times New Roman"/>
          <w:sz w:val="24"/>
        </w:rPr>
        <w:sectPr>
          <w:pgSz w:w="11900" w:h="16840"/>
          <w:pgMar w:top="720" w:right="720" w:bottom="720" w:left="720" w:header="0" w:footer="0" w:gutter="0"/>
          <w:cols w:space="720" w:num="1"/>
        </w:sectPr>
      </w:pPr>
    </w:p>
    <w:tbl>
      <w:tblPr>
        <w:tblStyle w:val="6"/>
        <w:tblW w:w="0" w:type="auto"/>
        <w:tblInd w:w="217" w:type="dxa"/>
        <w:tblBorders>
          <w:top w:val="single" w:color="97BADA" w:sz="4" w:space="0"/>
          <w:left w:val="single" w:color="97BADA" w:sz="4" w:space="0"/>
          <w:bottom w:val="single" w:color="97BADA" w:sz="4" w:space="0"/>
          <w:right w:val="single" w:color="97BADA" w:sz="4" w:space="0"/>
          <w:insideH w:val="single" w:color="97BADA" w:sz="4" w:space="0"/>
          <w:insideV w:val="single" w:color="97BADA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0"/>
        <w:gridCol w:w="4980"/>
      </w:tblGrid>
      <w:tr>
        <w:tblPrEx>
          <w:tblBorders>
            <w:top w:val="single" w:color="97BADA" w:sz="4" w:space="0"/>
            <w:left w:val="single" w:color="97BADA" w:sz="4" w:space="0"/>
            <w:bottom w:val="single" w:color="97BADA" w:sz="4" w:space="0"/>
            <w:right w:val="single" w:color="97BADA" w:sz="4" w:space="0"/>
            <w:insideH w:val="single" w:color="97BADA" w:sz="4" w:space="0"/>
            <w:insideV w:val="single" w:color="97BAD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8" w:hRule="atLeast"/>
        </w:trPr>
        <w:tc>
          <w:tcPr>
            <w:tcW w:w="4980" w:type="dxa"/>
          </w:tcPr>
          <w:p>
            <w:pPr>
              <w:pStyle w:val="12"/>
              <w:spacing w:line="261" w:lineRule="auto"/>
              <w:ind w:right="306"/>
              <w:jc w:val="both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6. The tour guide, who is also using the tour</w:t>
            </w:r>
            <w:r>
              <w:rPr>
                <w:rFonts w:hint="default" w:ascii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guide software, receives a notification of the</w:t>
            </w:r>
            <w:r>
              <w:rPr>
                <w:rFonts w:hint="default" w:ascii="Times New Roman" w:hAnsi="Times New Roman" w:cs="Times New Roman"/>
                <w:spacing w:val="-58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new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message.</w:t>
            </w:r>
          </w:p>
        </w:tc>
        <w:tc>
          <w:tcPr>
            <w:tcW w:w="4980" w:type="dxa"/>
            <w:shd w:val="clear" w:color="auto" w:fill="DEEAF6"/>
          </w:tcPr>
          <w:p>
            <w:pPr>
              <w:pStyle w:val="12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Get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notified</w:t>
            </w:r>
          </w:p>
        </w:tc>
      </w:tr>
      <w:tr>
        <w:tblPrEx>
          <w:tblBorders>
            <w:top w:val="single" w:color="97BADA" w:sz="4" w:space="0"/>
            <w:left w:val="single" w:color="97BADA" w:sz="4" w:space="0"/>
            <w:bottom w:val="single" w:color="97BADA" w:sz="4" w:space="0"/>
            <w:right w:val="single" w:color="97BADA" w:sz="4" w:space="0"/>
            <w:insideH w:val="single" w:color="97BADA" w:sz="4" w:space="0"/>
            <w:insideV w:val="single" w:color="97BAD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8" w:hRule="atLeast"/>
        </w:trPr>
        <w:tc>
          <w:tcPr>
            <w:tcW w:w="4980" w:type="dxa"/>
            <w:shd w:val="clear" w:color="auto" w:fill="DEEAF6"/>
          </w:tcPr>
          <w:p>
            <w:pPr>
              <w:pStyle w:val="12"/>
              <w:spacing w:line="261" w:lineRule="auto"/>
              <w:ind w:right="632"/>
              <w:jc w:val="both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7. The tour guide views the message and</w:t>
            </w:r>
            <w:r>
              <w:rPr>
                <w:rFonts w:hint="default" w:ascii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responds with appropriate information or</w:t>
            </w:r>
            <w:r>
              <w:rPr>
                <w:rFonts w:hint="default" w:ascii="Times New Roman" w:hAnsi="Times New Roman" w:cs="Times New Roman"/>
                <w:spacing w:val="-58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assistance.</w:t>
            </w:r>
          </w:p>
        </w:tc>
        <w:tc>
          <w:tcPr>
            <w:tcW w:w="4980" w:type="dxa"/>
            <w:shd w:val="clear" w:color="auto" w:fill="DEEAF6"/>
          </w:tcPr>
          <w:p>
            <w:pPr>
              <w:pStyle w:val="12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Feedback</w:t>
            </w:r>
          </w:p>
        </w:tc>
      </w:tr>
      <w:tr>
        <w:tblPrEx>
          <w:tblBorders>
            <w:top w:val="single" w:color="97BADA" w:sz="4" w:space="0"/>
            <w:left w:val="single" w:color="97BADA" w:sz="4" w:space="0"/>
            <w:bottom w:val="single" w:color="97BADA" w:sz="4" w:space="0"/>
            <w:right w:val="single" w:color="97BADA" w:sz="4" w:space="0"/>
            <w:insideH w:val="single" w:color="97BADA" w:sz="4" w:space="0"/>
            <w:insideV w:val="single" w:color="97BAD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</w:trPr>
        <w:tc>
          <w:tcPr>
            <w:tcW w:w="4980" w:type="dxa"/>
          </w:tcPr>
          <w:p>
            <w:pPr>
              <w:pStyle w:val="12"/>
              <w:spacing w:line="261" w:lineRule="auto"/>
              <w:ind w:right="911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8.</w:t>
            </w:r>
            <w:r>
              <w:rPr>
                <w:rFonts w:hint="default" w:ascii="Times New Roman" w:hAnsi="Times New Roman" w:cs="Times New Roman"/>
                <w:spacing w:val="-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tourist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receives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guide's</w:t>
            </w:r>
            <w:r>
              <w:rPr>
                <w:rFonts w:hint="default" w:ascii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response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in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messaging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interface.</w:t>
            </w:r>
          </w:p>
        </w:tc>
        <w:tc>
          <w:tcPr>
            <w:tcW w:w="4980" w:type="dxa"/>
          </w:tcPr>
          <w:p>
            <w:pPr>
              <w:pStyle w:val="12"/>
              <w:spacing w:before="0"/>
              <w:ind w:left="0"/>
              <w:rPr>
                <w:rFonts w:hint="default"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97BADA" w:sz="4" w:space="0"/>
            <w:left w:val="single" w:color="97BADA" w:sz="4" w:space="0"/>
            <w:bottom w:val="single" w:color="97BADA" w:sz="4" w:space="0"/>
            <w:right w:val="single" w:color="97BADA" w:sz="4" w:space="0"/>
            <w:insideH w:val="single" w:color="97BADA" w:sz="4" w:space="0"/>
            <w:insideV w:val="single" w:color="97BAD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7" w:hRule="atLeast"/>
        </w:trPr>
        <w:tc>
          <w:tcPr>
            <w:tcW w:w="9960" w:type="dxa"/>
            <w:gridSpan w:val="2"/>
          </w:tcPr>
          <w:p>
            <w:pPr>
              <w:pStyle w:val="12"/>
              <w:spacing w:before="66" w:line="306" w:lineRule="exact"/>
              <w:rPr>
                <w:rFonts w:hint="default" w:ascii="Times New Roman" w:hAnsi="Times New Roman" w:cs="Times New Roman"/>
                <w:b/>
                <w:sz w:val="28"/>
              </w:rPr>
            </w:pPr>
            <w:r>
              <w:rPr>
                <w:rFonts w:hint="default" w:ascii="Times New Roman" w:hAnsi="Times New Roman" w:cs="Times New Roman"/>
                <w:b/>
                <w:color w:val="2E74B5"/>
                <w:sz w:val="28"/>
              </w:rPr>
              <w:t>Alternative</w:t>
            </w:r>
            <w:r>
              <w:rPr>
                <w:rFonts w:hint="default" w:ascii="Times New Roman" w:hAnsi="Times New Roman" w:cs="Times New Roman"/>
                <w:b/>
                <w:color w:val="2E74B5"/>
                <w:spacing w:val="-4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2E74B5"/>
                <w:sz w:val="28"/>
              </w:rPr>
              <w:t>Scenario:</w:t>
            </w:r>
          </w:p>
          <w:p>
            <w:pPr>
              <w:pStyle w:val="12"/>
              <w:numPr>
                <w:ilvl w:val="0"/>
                <w:numId w:val="19"/>
              </w:numPr>
              <w:tabs>
                <w:tab w:val="left" w:pos="804"/>
                <w:tab w:val="left" w:pos="805"/>
              </w:tabs>
              <w:spacing w:before="25" w:after="0" w:line="300" w:lineRule="exact"/>
              <w:ind w:left="805" w:right="213" w:hanging="360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If the assigned tour guide is unavailable or does not respond within a reasonable time,</w:t>
            </w:r>
            <w:r>
              <w:rPr>
                <w:rFonts w:hint="default"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guide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software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can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escalate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communication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operator's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customer</w:t>
            </w:r>
            <w:r>
              <w:rPr>
                <w:rFonts w:hint="default" w:ascii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support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team.</w:t>
            </w:r>
          </w:p>
          <w:p>
            <w:pPr>
              <w:pStyle w:val="12"/>
              <w:numPr>
                <w:ilvl w:val="0"/>
                <w:numId w:val="19"/>
              </w:numPr>
              <w:tabs>
                <w:tab w:val="left" w:pos="804"/>
                <w:tab w:val="left" w:pos="805"/>
              </w:tabs>
              <w:spacing w:before="0" w:after="0" w:line="300" w:lineRule="exact"/>
              <w:ind w:left="805" w:right="254" w:hanging="360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In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case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of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technical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issues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or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network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problems,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software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may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encounter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difficulty</w:t>
            </w:r>
            <w:r>
              <w:rPr>
                <w:rFonts w:hint="default" w:ascii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in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delivering the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message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 the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 guide.</w:t>
            </w:r>
          </w:p>
          <w:p>
            <w:pPr>
              <w:pStyle w:val="12"/>
              <w:numPr>
                <w:ilvl w:val="0"/>
                <w:numId w:val="19"/>
              </w:numPr>
              <w:tabs>
                <w:tab w:val="left" w:pos="774"/>
                <w:tab w:val="left" w:pos="775"/>
              </w:tabs>
              <w:spacing w:before="0" w:after="0" w:line="300" w:lineRule="exact"/>
              <w:ind w:left="775" w:right="200" w:hanging="330"/>
              <w:jc w:val="left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There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could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be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instances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where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originally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assigned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guide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becomes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unavailable</w:t>
            </w:r>
            <w:r>
              <w:rPr>
                <w:rFonts w:hint="default" w:ascii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due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 unforeseen circumstances.</w:t>
            </w:r>
          </w:p>
        </w:tc>
      </w:tr>
      <w:tr>
        <w:tblPrEx>
          <w:tblBorders>
            <w:top w:val="single" w:color="97BADA" w:sz="4" w:space="0"/>
            <w:left w:val="single" w:color="97BADA" w:sz="4" w:space="0"/>
            <w:bottom w:val="single" w:color="97BADA" w:sz="4" w:space="0"/>
            <w:right w:val="single" w:color="97BADA" w:sz="4" w:space="0"/>
            <w:insideH w:val="single" w:color="97BADA" w:sz="4" w:space="0"/>
            <w:insideV w:val="single" w:color="97BAD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8" w:hRule="atLeast"/>
        </w:trPr>
        <w:tc>
          <w:tcPr>
            <w:tcW w:w="9960" w:type="dxa"/>
            <w:gridSpan w:val="2"/>
            <w:shd w:val="clear" w:color="auto" w:fill="DEEAF6"/>
          </w:tcPr>
          <w:p>
            <w:pPr>
              <w:pStyle w:val="12"/>
              <w:spacing w:line="259" w:lineRule="exact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Preconditions:</w:t>
            </w:r>
          </w:p>
          <w:p>
            <w:pPr>
              <w:pStyle w:val="12"/>
              <w:numPr>
                <w:ilvl w:val="0"/>
                <w:numId w:val="20"/>
              </w:numPr>
              <w:tabs>
                <w:tab w:val="left" w:pos="804"/>
                <w:tab w:val="left" w:pos="805"/>
              </w:tabs>
              <w:spacing w:before="0" w:after="0" w:line="300" w:lineRule="exact"/>
              <w:ind w:left="805" w:right="0" w:hanging="360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5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guide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software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is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accessible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and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functioning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correctly.</w:t>
            </w:r>
          </w:p>
          <w:p>
            <w:pPr>
              <w:pStyle w:val="12"/>
              <w:numPr>
                <w:ilvl w:val="0"/>
                <w:numId w:val="20"/>
              </w:numPr>
              <w:tabs>
                <w:tab w:val="left" w:pos="804"/>
                <w:tab w:val="left" w:pos="805"/>
              </w:tabs>
              <w:spacing w:before="0" w:after="0" w:line="300" w:lineRule="exact"/>
              <w:ind w:left="805" w:right="0" w:hanging="360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tourist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has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booked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and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is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registered/logged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into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guide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software.</w:t>
            </w:r>
          </w:p>
          <w:p>
            <w:pPr>
              <w:pStyle w:val="12"/>
              <w:numPr>
                <w:ilvl w:val="0"/>
                <w:numId w:val="20"/>
              </w:numPr>
              <w:tabs>
                <w:tab w:val="left" w:pos="804"/>
                <w:tab w:val="left" w:pos="805"/>
              </w:tabs>
              <w:spacing w:before="0" w:after="0" w:line="317" w:lineRule="exact"/>
              <w:ind w:left="805" w:right="0" w:hanging="360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operator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has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assigned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guide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tourist's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booked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tour.</w:t>
            </w:r>
          </w:p>
        </w:tc>
      </w:tr>
      <w:tr>
        <w:tblPrEx>
          <w:tblBorders>
            <w:top w:val="single" w:color="97BADA" w:sz="4" w:space="0"/>
            <w:left w:val="single" w:color="97BADA" w:sz="4" w:space="0"/>
            <w:bottom w:val="single" w:color="97BADA" w:sz="4" w:space="0"/>
            <w:right w:val="single" w:color="97BADA" w:sz="4" w:space="0"/>
            <w:insideH w:val="single" w:color="97BADA" w:sz="4" w:space="0"/>
            <w:insideV w:val="single" w:color="97BAD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7" w:hRule="atLeast"/>
        </w:trPr>
        <w:tc>
          <w:tcPr>
            <w:tcW w:w="9960" w:type="dxa"/>
            <w:gridSpan w:val="2"/>
          </w:tcPr>
          <w:p>
            <w:pPr>
              <w:pStyle w:val="12"/>
              <w:spacing w:line="259" w:lineRule="exact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Post-conditions:</w:t>
            </w:r>
          </w:p>
          <w:p>
            <w:pPr>
              <w:pStyle w:val="12"/>
              <w:numPr>
                <w:ilvl w:val="0"/>
                <w:numId w:val="21"/>
              </w:numPr>
              <w:tabs>
                <w:tab w:val="left" w:pos="804"/>
                <w:tab w:val="left" w:pos="805"/>
              </w:tabs>
              <w:spacing w:before="0" w:after="0" w:line="300" w:lineRule="exact"/>
              <w:ind w:left="805" w:right="0" w:hanging="360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tourist's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message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is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successfully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sent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assigned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guide.</w:t>
            </w:r>
          </w:p>
          <w:p>
            <w:pPr>
              <w:pStyle w:val="12"/>
              <w:numPr>
                <w:ilvl w:val="0"/>
                <w:numId w:val="21"/>
              </w:numPr>
              <w:tabs>
                <w:tab w:val="left" w:pos="804"/>
                <w:tab w:val="left" w:pos="805"/>
              </w:tabs>
              <w:spacing w:before="24" w:after="0" w:line="300" w:lineRule="exact"/>
              <w:ind w:left="805" w:right="503" w:hanging="360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guide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receives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message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through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guide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software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or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connected</w:t>
            </w:r>
            <w:r>
              <w:rPr>
                <w:rFonts w:hint="default" w:ascii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communication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channel.</w:t>
            </w:r>
          </w:p>
          <w:p>
            <w:pPr>
              <w:pStyle w:val="12"/>
              <w:numPr>
                <w:ilvl w:val="0"/>
                <w:numId w:val="21"/>
              </w:numPr>
              <w:tabs>
                <w:tab w:val="left" w:pos="804"/>
                <w:tab w:val="left" w:pos="805"/>
              </w:tabs>
              <w:spacing w:before="0" w:after="0" w:line="300" w:lineRule="exact"/>
              <w:ind w:left="805" w:right="442" w:hanging="360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conversation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history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between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tourist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and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guide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is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logged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and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can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be</w:t>
            </w:r>
            <w:r>
              <w:rPr>
                <w:rFonts w:hint="default" w:ascii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reviewed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later if needed.</w:t>
            </w:r>
          </w:p>
        </w:tc>
      </w:tr>
      <w:tr>
        <w:tblPrEx>
          <w:tblBorders>
            <w:top w:val="single" w:color="97BADA" w:sz="4" w:space="0"/>
            <w:left w:val="single" w:color="97BADA" w:sz="4" w:space="0"/>
            <w:bottom w:val="single" w:color="97BADA" w:sz="4" w:space="0"/>
            <w:right w:val="single" w:color="97BADA" w:sz="4" w:space="0"/>
            <w:insideH w:val="single" w:color="97BADA" w:sz="4" w:space="0"/>
            <w:insideV w:val="single" w:color="97BAD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7" w:hRule="atLeast"/>
        </w:trPr>
        <w:tc>
          <w:tcPr>
            <w:tcW w:w="9960" w:type="dxa"/>
            <w:gridSpan w:val="2"/>
            <w:shd w:val="clear" w:color="auto" w:fill="DEEAF6"/>
          </w:tcPr>
          <w:p>
            <w:pPr>
              <w:pStyle w:val="12"/>
              <w:spacing w:line="259" w:lineRule="exact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Assumptions:</w:t>
            </w:r>
          </w:p>
          <w:p>
            <w:pPr>
              <w:pStyle w:val="12"/>
              <w:numPr>
                <w:ilvl w:val="0"/>
                <w:numId w:val="22"/>
              </w:numPr>
              <w:tabs>
                <w:tab w:val="left" w:pos="804"/>
                <w:tab w:val="left" w:pos="805"/>
              </w:tabs>
              <w:spacing w:before="0" w:after="0" w:line="300" w:lineRule="exact"/>
              <w:ind w:left="805" w:right="0" w:hanging="360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Tourists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are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registered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users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of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guide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software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and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have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valid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booking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details.</w:t>
            </w:r>
          </w:p>
          <w:p>
            <w:pPr>
              <w:pStyle w:val="12"/>
              <w:numPr>
                <w:ilvl w:val="0"/>
                <w:numId w:val="22"/>
              </w:numPr>
              <w:tabs>
                <w:tab w:val="left" w:pos="804"/>
                <w:tab w:val="left" w:pos="805"/>
              </w:tabs>
              <w:spacing w:before="24" w:after="0" w:line="300" w:lineRule="exact"/>
              <w:ind w:left="805" w:right="93" w:hanging="360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Tour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guides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are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assigned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specific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tours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and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have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access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communication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feature</w:t>
            </w:r>
            <w:r>
              <w:rPr>
                <w:rFonts w:hint="default" w:ascii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in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software.</w:t>
            </w:r>
          </w:p>
          <w:p>
            <w:pPr>
              <w:pStyle w:val="12"/>
              <w:numPr>
                <w:ilvl w:val="0"/>
                <w:numId w:val="22"/>
              </w:numPr>
              <w:tabs>
                <w:tab w:val="left" w:pos="774"/>
                <w:tab w:val="left" w:pos="775"/>
              </w:tabs>
              <w:spacing w:before="0" w:after="0" w:line="300" w:lineRule="exact"/>
              <w:ind w:left="775" w:right="666" w:hanging="330"/>
              <w:jc w:val="left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guide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software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has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secure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messaging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system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ensure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privacy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and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data</w:t>
            </w:r>
            <w:r>
              <w:rPr>
                <w:rFonts w:hint="default" w:ascii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protection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during communication.</w:t>
            </w:r>
          </w:p>
        </w:tc>
      </w:tr>
      <w:tr>
        <w:tblPrEx>
          <w:tblBorders>
            <w:top w:val="single" w:color="97BADA" w:sz="4" w:space="0"/>
            <w:left w:val="single" w:color="97BADA" w:sz="4" w:space="0"/>
            <w:bottom w:val="single" w:color="97BADA" w:sz="4" w:space="0"/>
            <w:right w:val="single" w:color="97BADA" w:sz="4" w:space="0"/>
            <w:insideH w:val="single" w:color="97BADA" w:sz="4" w:space="0"/>
            <w:insideV w:val="single" w:color="97BAD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8" w:hRule="atLeast"/>
        </w:trPr>
        <w:tc>
          <w:tcPr>
            <w:tcW w:w="9960" w:type="dxa"/>
            <w:gridSpan w:val="2"/>
          </w:tcPr>
          <w:p>
            <w:pPr>
              <w:pStyle w:val="12"/>
              <w:spacing w:line="261" w:lineRule="auto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 xml:space="preserve">Success Guarantee: </w:t>
            </w:r>
            <w:r>
              <w:rPr>
                <w:rFonts w:hint="default" w:ascii="Times New Roman" w:hAnsi="Times New Roman" w:cs="Times New Roman"/>
                <w:sz w:val="24"/>
              </w:rPr>
              <w:t>Tourists can easily and securely communicate with their assigned tour</w:t>
            </w:r>
            <w:r>
              <w:rPr>
                <w:rFonts w:hint="default"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guides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before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and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during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tour.</w:t>
            </w:r>
            <w:r>
              <w:rPr>
                <w:rFonts w:hint="default" w:ascii="Times New Roman" w:hAnsi="Times New Roman" w:cs="Times New Roman"/>
                <w:spacing w:val="-8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5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messages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are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delivered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promptly,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and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both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tourists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and</w:t>
            </w:r>
            <w:r>
              <w:rPr>
                <w:rFonts w:hint="default" w:ascii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guides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can receive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and send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messages without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any technical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hindrances.</w:t>
            </w:r>
          </w:p>
        </w:tc>
      </w:tr>
      <w:tr>
        <w:tblPrEx>
          <w:tblBorders>
            <w:top w:val="single" w:color="97BADA" w:sz="4" w:space="0"/>
            <w:left w:val="single" w:color="97BADA" w:sz="4" w:space="0"/>
            <w:bottom w:val="single" w:color="97BADA" w:sz="4" w:space="0"/>
            <w:right w:val="single" w:color="97BADA" w:sz="4" w:space="0"/>
            <w:insideH w:val="single" w:color="97BADA" w:sz="4" w:space="0"/>
            <w:insideV w:val="single" w:color="97BAD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8" w:hRule="atLeast"/>
        </w:trPr>
        <w:tc>
          <w:tcPr>
            <w:tcW w:w="9960" w:type="dxa"/>
            <w:gridSpan w:val="2"/>
            <w:shd w:val="clear" w:color="auto" w:fill="DEEAF6"/>
          </w:tcPr>
          <w:p>
            <w:pPr>
              <w:pStyle w:val="12"/>
              <w:spacing w:line="261" w:lineRule="auto"/>
              <w:ind w:right="122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Minimum</w:t>
            </w:r>
            <w:r>
              <w:rPr>
                <w:rFonts w:hint="default" w:ascii="Times New Roman" w:hAnsi="Times New Roman" w:cs="Times New Roman"/>
                <w:b/>
                <w:spacing w:val="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</w:rPr>
              <w:t>Guarantee:</w:t>
            </w:r>
            <w:r>
              <w:rPr>
                <w:rFonts w:hint="default"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</w:t>
            </w:r>
            <w:r>
              <w:rPr>
                <w:rFonts w:hint="default" w:ascii="Times New Roman" w:hAnsi="Times New Roman" w:cs="Times New Roman"/>
                <w:spacing w:val="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guide</w:t>
            </w:r>
            <w:r>
              <w:rPr>
                <w:rFonts w:hint="default"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software</w:t>
            </w:r>
            <w:r>
              <w:rPr>
                <w:rFonts w:hint="default"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ensures</w:t>
            </w:r>
            <w:r>
              <w:rPr>
                <w:rFonts w:hint="default" w:ascii="Times New Roman" w:hAnsi="Times New Roman" w:cs="Times New Roman"/>
                <w:spacing w:val="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that</w:t>
            </w:r>
            <w:r>
              <w:rPr>
                <w:rFonts w:hint="default" w:ascii="Times New Roman" w:hAnsi="Times New Roman" w:cs="Times New Roman"/>
                <w:spacing w:val="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all</w:t>
            </w:r>
            <w:r>
              <w:rPr>
                <w:rFonts w:hint="default" w:ascii="Times New Roman" w:hAnsi="Times New Roman" w:cs="Times New Roman"/>
                <w:spacing w:val="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communication</w:t>
            </w:r>
            <w:r>
              <w:rPr>
                <w:rFonts w:hint="default" w:ascii="Times New Roman" w:hAnsi="Times New Roman" w:cs="Times New Roman"/>
                <w:spacing w:val="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sent</w:t>
            </w:r>
            <w:r>
              <w:rPr>
                <w:rFonts w:hint="default" w:ascii="Times New Roman" w:hAnsi="Times New Roman" w:cs="Times New Roman"/>
                <w:spacing w:val="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by</w:t>
            </w:r>
            <w:r>
              <w:rPr>
                <w:rFonts w:hint="default"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tourists </w:t>
            </w:r>
            <w:r>
              <w:rPr>
                <w:rFonts w:hint="default" w:ascii="Times New Roman" w:hAnsi="Times New Roman" w:cs="Times New Roman"/>
                <w:sz w:val="24"/>
              </w:rPr>
              <w:t>reaches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their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assigned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guides.</w:t>
            </w:r>
            <w:r>
              <w:rPr>
                <w:rFonts w:hint="default" w:ascii="Times New Roman" w:hAnsi="Times New Roman" w:cs="Times New Roman"/>
                <w:spacing w:val="-1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At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minimum,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tourists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can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send messages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their</w:t>
            </w:r>
            <w:r>
              <w:rPr>
                <w:rFonts w:hint="default" w:ascii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guides,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even if the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response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time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is not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instantaneous.</w:t>
            </w:r>
          </w:p>
        </w:tc>
      </w:tr>
      <w:tr>
        <w:tblPrEx>
          <w:tblBorders>
            <w:top w:val="single" w:color="97BADA" w:sz="4" w:space="0"/>
            <w:left w:val="single" w:color="97BADA" w:sz="4" w:space="0"/>
            <w:bottom w:val="single" w:color="97BADA" w:sz="4" w:space="0"/>
            <w:right w:val="single" w:color="97BADA" w:sz="4" w:space="0"/>
            <w:insideH w:val="single" w:color="97BADA" w:sz="4" w:space="0"/>
            <w:insideV w:val="single" w:color="97BAD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9" w:hRule="atLeast"/>
        </w:trPr>
        <w:tc>
          <w:tcPr>
            <w:tcW w:w="9960" w:type="dxa"/>
            <w:gridSpan w:val="2"/>
          </w:tcPr>
          <w:p>
            <w:pPr>
              <w:pStyle w:val="12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Requirements</w:t>
            </w:r>
            <w:r>
              <w:rPr>
                <w:rFonts w:hint="default" w:ascii="Times New Roman" w:hAnsi="Times New Roman" w:cs="Times New Roman"/>
                <w:b/>
                <w:spacing w:val="-10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</w:rPr>
              <w:t>Met:</w:t>
            </w:r>
          </w:p>
          <w:p>
            <w:pPr>
              <w:pStyle w:val="12"/>
              <w:spacing w:before="24" w:line="261" w:lineRule="auto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communication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feature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in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software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allows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tourists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select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specific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and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guide</w:t>
            </w:r>
            <w:r>
              <w:rPr>
                <w:rFonts w:hint="default" w:ascii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they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want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 contact.</w:t>
            </w:r>
          </w:p>
        </w:tc>
      </w:tr>
    </w:tbl>
    <w:p>
      <w:pPr>
        <w:spacing w:after="0" w:line="261" w:lineRule="auto"/>
        <w:rPr>
          <w:rFonts w:hint="default" w:ascii="Times New Roman" w:hAnsi="Times New Roman" w:cs="Times New Roman"/>
          <w:sz w:val="24"/>
        </w:rPr>
        <w:sectPr>
          <w:pgSz w:w="11900" w:h="16840"/>
          <w:pgMar w:top="720" w:right="720" w:bottom="720" w:left="720" w:header="0" w:footer="0" w:gutter="0"/>
          <w:cols w:space="720" w:num="1"/>
        </w:sectPr>
      </w:pPr>
    </w:p>
    <w:tbl>
      <w:tblPr>
        <w:tblStyle w:val="6"/>
        <w:tblW w:w="0" w:type="auto"/>
        <w:tblInd w:w="217" w:type="dxa"/>
        <w:tblBorders>
          <w:top w:val="single" w:color="97BADA" w:sz="4" w:space="0"/>
          <w:left w:val="single" w:color="97BADA" w:sz="4" w:space="0"/>
          <w:bottom w:val="single" w:color="97BADA" w:sz="4" w:space="0"/>
          <w:right w:val="single" w:color="97BADA" w:sz="4" w:space="0"/>
          <w:insideH w:val="single" w:color="97BADA" w:sz="4" w:space="0"/>
          <w:insideV w:val="single" w:color="97BADA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0"/>
      </w:tblGrid>
      <w:tr>
        <w:tblPrEx>
          <w:tblBorders>
            <w:top w:val="single" w:color="97BADA" w:sz="4" w:space="0"/>
            <w:left w:val="single" w:color="97BADA" w:sz="4" w:space="0"/>
            <w:bottom w:val="single" w:color="97BADA" w:sz="4" w:space="0"/>
            <w:right w:val="single" w:color="97BADA" w:sz="4" w:space="0"/>
            <w:insideH w:val="single" w:color="97BADA" w:sz="4" w:space="0"/>
            <w:insideV w:val="single" w:color="97BAD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0" w:hRule="atLeast"/>
        </w:trPr>
        <w:tc>
          <w:tcPr>
            <w:tcW w:w="9940" w:type="dxa"/>
            <w:shd w:val="clear" w:color="auto" w:fill="DEEAF6"/>
          </w:tcPr>
          <w:p>
            <w:pPr>
              <w:pStyle w:val="12"/>
              <w:spacing w:line="259" w:lineRule="exact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Outstanding</w:t>
            </w:r>
            <w:r>
              <w:rPr>
                <w:rFonts w:hint="default"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</w:rPr>
              <w:t>Issues:</w:t>
            </w:r>
          </w:p>
          <w:p>
            <w:pPr>
              <w:pStyle w:val="12"/>
              <w:numPr>
                <w:ilvl w:val="0"/>
                <w:numId w:val="23"/>
              </w:numPr>
              <w:tabs>
                <w:tab w:val="left" w:pos="804"/>
                <w:tab w:val="left" w:pos="805"/>
              </w:tabs>
              <w:spacing w:before="24" w:after="0" w:line="300" w:lineRule="exact"/>
              <w:ind w:left="805" w:right="375" w:hanging="360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While the software ensures basic communication between tourists and guides, it may</w:t>
            </w:r>
            <w:r>
              <w:rPr>
                <w:rFonts w:hint="default" w:ascii="Times New Roman" w:hAnsi="Times New Roman" w:cs="Times New Roman"/>
                <w:spacing w:val="-58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lack advanced features like real-time chat, video calling, or translation support for</w:t>
            </w:r>
            <w:r>
              <w:rPr>
                <w:rFonts w:hint="default"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international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tourists.</w:t>
            </w:r>
          </w:p>
        </w:tc>
      </w:tr>
      <w:tr>
        <w:tblPrEx>
          <w:tblBorders>
            <w:top w:val="single" w:color="97BADA" w:sz="4" w:space="0"/>
            <w:left w:val="single" w:color="97BADA" w:sz="4" w:space="0"/>
            <w:bottom w:val="single" w:color="97BADA" w:sz="4" w:space="0"/>
            <w:right w:val="single" w:color="97BADA" w:sz="4" w:space="0"/>
            <w:insideH w:val="single" w:color="97BADA" w:sz="4" w:space="0"/>
            <w:insideV w:val="single" w:color="97BAD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9940" w:type="dxa"/>
          </w:tcPr>
          <w:p>
            <w:pPr>
              <w:pStyle w:val="12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Priority:</w:t>
            </w:r>
            <w:r>
              <w:rPr>
                <w:rFonts w:hint="default"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High</w:t>
            </w:r>
          </w:p>
        </w:tc>
      </w:tr>
      <w:tr>
        <w:tblPrEx>
          <w:tblBorders>
            <w:top w:val="single" w:color="97BADA" w:sz="4" w:space="0"/>
            <w:left w:val="single" w:color="97BADA" w:sz="4" w:space="0"/>
            <w:bottom w:val="single" w:color="97BADA" w:sz="4" w:space="0"/>
            <w:right w:val="single" w:color="97BADA" w:sz="4" w:space="0"/>
            <w:insideH w:val="single" w:color="97BADA" w:sz="4" w:space="0"/>
            <w:insideV w:val="single" w:color="97BAD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9940" w:type="dxa"/>
            <w:shd w:val="clear" w:color="auto" w:fill="DEEAF6"/>
          </w:tcPr>
          <w:p>
            <w:pPr>
              <w:pStyle w:val="12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Risk:</w:t>
            </w:r>
            <w:r>
              <w:rPr>
                <w:rFonts w:hint="default"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Low</w:t>
            </w:r>
          </w:p>
        </w:tc>
      </w:tr>
    </w:tbl>
    <w:p>
      <w:pPr>
        <w:pStyle w:val="7"/>
        <w:rPr>
          <w:rFonts w:hint="default" w:ascii="Times New Roman" w:hAnsi="Times New Roman" w:cs="Times New Roman"/>
          <w:b/>
          <w:sz w:val="20"/>
        </w:rPr>
      </w:pPr>
    </w:p>
    <w:p>
      <w:pPr>
        <w:pStyle w:val="7"/>
        <w:rPr>
          <w:rFonts w:hint="default" w:ascii="Times New Roman" w:hAnsi="Times New Roman" w:cs="Times New Roman"/>
          <w:b/>
          <w:sz w:val="20"/>
        </w:rPr>
      </w:pPr>
    </w:p>
    <w:p>
      <w:pPr>
        <w:pStyle w:val="7"/>
        <w:rPr>
          <w:rFonts w:hint="default" w:ascii="Times New Roman" w:hAnsi="Times New Roman" w:cs="Times New Roman"/>
          <w:b/>
          <w:sz w:val="20"/>
        </w:rPr>
      </w:pPr>
    </w:p>
    <w:p>
      <w:pPr>
        <w:pStyle w:val="7"/>
        <w:spacing w:before="5"/>
        <w:rPr>
          <w:rFonts w:hint="default" w:ascii="Times New Roman" w:hAnsi="Times New Roman" w:cs="Times New Roman"/>
          <w:b/>
          <w:sz w:val="23"/>
        </w:rPr>
      </w:pPr>
    </w:p>
    <w:p>
      <w:pPr>
        <w:spacing w:before="88"/>
        <w:ind w:left="820" w:right="0" w:firstLine="0"/>
        <w:jc w:val="left"/>
        <w:rPr>
          <w:rFonts w:hint="default" w:ascii="Times New Roman" w:hAnsi="Times New Roman" w:cs="Times New Roman"/>
          <w:b/>
          <w:sz w:val="29"/>
        </w:rPr>
      </w:pPr>
      <w:r>
        <w:rPr>
          <w:rFonts w:hint="default" w:ascii="Times New Roman" w:hAnsi="Times New Roman" w:cs="Times New Roman"/>
          <w:b/>
          <w:sz w:val="29"/>
        </w:rPr>
        <w:t>Use</w:t>
      </w:r>
      <w:r>
        <w:rPr>
          <w:rFonts w:hint="default" w:ascii="Times New Roman" w:hAnsi="Times New Roman" w:cs="Times New Roman"/>
          <w:b/>
          <w:spacing w:val="-8"/>
          <w:sz w:val="29"/>
        </w:rPr>
        <w:t xml:space="preserve"> </w:t>
      </w:r>
      <w:r>
        <w:rPr>
          <w:rFonts w:hint="default" w:ascii="Times New Roman" w:hAnsi="Times New Roman" w:cs="Times New Roman"/>
          <w:b/>
          <w:sz w:val="29"/>
        </w:rPr>
        <w:t>case</w:t>
      </w:r>
      <w:r>
        <w:rPr>
          <w:rFonts w:hint="default" w:ascii="Times New Roman" w:hAnsi="Times New Roman" w:cs="Times New Roman"/>
          <w:b/>
          <w:spacing w:val="-12"/>
          <w:sz w:val="29"/>
        </w:rPr>
        <w:t xml:space="preserve"> </w:t>
      </w:r>
      <w:r>
        <w:rPr>
          <w:rFonts w:hint="default" w:ascii="Times New Roman" w:hAnsi="Times New Roman" w:cs="Times New Roman"/>
          <w:b/>
          <w:sz w:val="29"/>
        </w:rPr>
        <w:t>Table</w:t>
      </w:r>
      <w:r>
        <w:rPr>
          <w:rFonts w:hint="default" w:ascii="Times New Roman" w:hAnsi="Times New Roman" w:cs="Times New Roman"/>
          <w:b/>
          <w:spacing w:val="-8"/>
          <w:sz w:val="29"/>
        </w:rPr>
        <w:t xml:space="preserve"> </w:t>
      </w:r>
      <w:r>
        <w:rPr>
          <w:rFonts w:hint="default" w:ascii="Times New Roman" w:hAnsi="Times New Roman" w:cs="Times New Roman"/>
          <w:b/>
          <w:sz w:val="29"/>
        </w:rPr>
        <w:t>2:</w:t>
      </w:r>
    </w:p>
    <w:p>
      <w:pPr>
        <w:pStyle w:val="7"/>
        <w:rPr>
          <w:rFonts w:hint="default" w:ascii="Times New Roman" w:hAnsi="Times New Roman" w:cs="Times New Roman"/>
          <w:b/>
          <w:sz w:val="19"/>
        </w:rPr>
      </w:pPr>
    </w:p>
    <w:tbl>
      <w:tblPr>
        <w:tblStyle w:val="6"/>
        <w:tblW w:w="0" w:type="auto"/>
        <w:tblInd w:w="217" w:type="dxa"/>
        <w:tblBorders>
          <w:top w:val="single" w:color="ADCDEA" w:sz="4" w:space="0"/>
          <w:left w:val="single" w:color="ADCDEA" w:sz="4" w:space="0"/>
          <w:bottom w:val="single" w:color="ADCDEA" w:sz="4" w:space="0"/>
          <w:right w:val="single" w:color="ADCDEA" w:sz="4" w:space="0"/>
          <w:insideH w:val="single" w:color="ADCDEA" w:sz="4" w:space="0"/>
          <w:insideV w:val="single" w:color="ADCDEA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70"/>
        <w:gridCol w:w="4970"/>
      </w:tblGrid>
      <w:tr>
        <w:tblPrEx>
          <w:tblBorders>
            <w:top w:val="single" w:color="ADCDEA" w:sz="4" w:space="0"/>
            <w:left w:val="single" w:color="ADCDEA" w:sz="4" w:space="0"/>
            <w:bottom w:val="single" w:color="ADCDEA" w:sz="4" w:space="0"/>
            <w:right w:val="single" w:color="ADCDEA" w:sz="4" w:space="0"/>
            <w:insideH w:val="single" w:color="ADCDEA" w:sz="4" w:space="0"/>
            <w:insideV w:val="single" w:color="ADCDE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4970" w:type="dxa"/>
            <w:shd w:val="clear" w:color="auto" w:fill="9CC2E5"/>
          </w:tcPr>
          <w:p>
            <w:pPr>
              <w:pStyle w:val="12"/>
              <w:spacing w:before="66" w:line="278" w:lineRule="auto"/>
              <w:ind w:right="787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</w:rPr>
              <w:t>User</w:t>
            </w:r>
            <w:r>
              <w:rPr>
                <w:rFonts w:hint="default" w:ascii="Times New Roman" w:hAnsi="Times New Roman" w:cs="Times New Roman"/>
                <w:b/>
                <w:spacing w:val="-13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8"/>
              </w:rPr>
              <w:t>Case</w:t>
            </w:r>
            <w:r>
              <w:rPr>
                <w:rFonts w:hint="default" w:ascii="Times New Roman" w:hAnsi="Times New Roman" w:cs="Times New Roman"/>
                <w:b/>
                <w:spacing w:val="-7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8"/>
              </w:rPr>
              <w:t>name</w:t>
            </w:r>
            <w:r>
              <w:rPr>
                <w:rFonts w:hint="default" w:ascii="Times New Roman" w:hAnsi="Times New Roman" w:cs="Times New Roman"/>
                <w:sz w:val="24"/>
              </w:rPr>
              <w:t>:</w:t>
            </w:r>
            <w:r>
              <w:rPr>
                <w:rFonts w:hint="default" w:ascii="Times New Roman" w:hAnsi="Times New Roman" w:cs="Times New Roman"/>
                <w:spacing w:val="-1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</w:t>
            </w:r>
            <w:r>
              <w:rPr>
                <w:rFonts w:hint="default" w:ascii="Times New Roman" w:hAnsi="Times New Roman" w:cs="Times New Roman"/>
                <w:spacing w:val="-6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Booking</w:t>
            </w:r>
            <w:r>
              <w:rPr>
                <w:rFonts w:hint="default" w:ascii="Times New Roman" w:hAnsi="Times New Roman" w:cs="Times New Roman"/>
                <w:spacing w:val="-5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and</w:t>
            </w:r>
            <w:r>
              <w:rPr>
                <w:rFonts w:hint="default" w:ascii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Reservation</w:t>
            </w:r>
          </w:p>
        </w:tc>
        <w:tc>
          <w:tcPr>
            <w:tcW w:w="4970" w:type="dxa"/>
            <w:shd w:val="clear" w:color="auto" w:fill="9CC2E5"/>
          </w:tcPr>
          <w:p>
            <w:pPr>
              <w:pStyle w:val="12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Unique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Id:</w:t>
            </w:r>
            <w:r>
              <w:rPr>
                <w:rFonts w:hint="default" w:ascii="Times New Roman" w:hAnsi="Times New Roman" w:cs="Times New Roman"/>
                <w:spacing w:val="-5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TBR102</w:t>
            </w:r>
          </w:p>
        </w:tc>
      </w:tr>
      <w:tr>
        <w:tblPrEx>
          <w:tblBorders>
            <w:top w:val="single" w:color="ADCDEA" w:sz="4" w:space="0"/>
            <w:left w:val="single" w:color="ADCDEA" w:sz="4" w:space="0"/>
            <w:bottom w:val="single" w:color="ADCDEA" w:sz="4" w:space="0"/>
            <w:right w:val="single" w:color="ADCDEA" w:sz="4" w:space="0"/>
            <w:insideH w:val="single" w:color="ADCDEA" w:sz="4" w:space="0"/>
            <w:insideV w:val="single" w:color="ADCDE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9940" w:type="dxa"/>
            <w:gridSpan w:val="2"/>
          </w:tcPr>
          <w:p>
            <w:pPr>
              <w:pStyle w:val="12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Area:</w:t>
            </w:r>
            <w:r>
              <w:rPr>
                <w:rFonts w:hint="default" w:ascii="Times New Roman" w:hAnsi="Times New Roman" w:cs="Times New Roman"/>
                <w:b/>
                <w:spacing w:val="-1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Tourist</w:t>
            </w:r>
            <w:r>
              <w:rPr>
                <w:rFonts w:hint="default" w:ascii="Times New Roman" w:hAnsi="Times New Roman" w:cs="Times New Roman"/>
                <w:spacing w:val="-8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Dashboard</w:t>
            </w:r>
          </w:p>
        </w:tc>
      </w:tr>
      <w:tr>
        <w:tblPrEx>
          <w:tblBorders>
            <w:top w:val="single" w:color="ADCDEA" w:sz="4" w:space="0"/>
            <w:left w:val="single" w:color="ADCDEA" w:sz="4" w:space="0"/>
            <w:bottom w:val="single" w:color="ADCDEA" w:sz="4" w:space="0"/>
            <w:right w:val="single" w:color="ADCDEA" w:sz="4" w:space="0"/>
            <w:insideH w:val="single" w:color="ADCDEA" w:sz="4" w:space="0"/>
            <w:insideV w:val="single" w:color="ADCDE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9940" w:type="dxa"/>
            <w:gridSpan w:val="2"/>
            <w:shd w:val="clear" w:color="auto" w:fill="DEEAF6"/>
          </w:tcPr>
          <w:p>
            <w:pPr>
              <w:pStyle w:val="12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Actor(s):</w:t>
            </w:r>
            <w:r>
              <w:rPr>
                <w:rFonts w:hint="default" w:ascii="Times New Roman" w:hAnsi="Times New Roman" w:cs="Times New Roman"/>
                <w:b/>
                <w:spacing w:val="-1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Tourist</w:t>
            </w:r>
            <w:r>
              <w:rPr>
                <w:rFonts w:hint="default" w:ascii="Times New Roman" w:hAnsi="Times New Roman" w:cs="Times New Roman"/>
                <w:spacing w:val="-6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(Customer)</w:t>
            </w:r>
          </w:p>
        </w:tc>
      </w:tr>
      <w:tr>
        <w:tblPrEx>
          <w:tblBorders>
            <w:top w:val="single" w:color="ADCDEA" w:sz="4" w:space="0"/>
            <w:left w:val="single" w:color="ADCDEA" w:sz="4" w:space="0"/>
            <w:bottom w:val="single" w:color="ADCDEA" w:sz="4" w:space="0"/>
            <w:right w:val="single" w:color="ADCDEA" w:sz="4" w:space="0"/>
            <w:insideH w:val="single" w:color="ADCDEA" w:sz="4" w:space="0"/>
            <w:insideV w:val="single" w:color="ADCDE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9940" w:type="dxa"/>
            <w:gridSpan w:val="2"/>
          </w:tcPr>
          <w:p>
            <w:pPr>
              <w:pStyle w:val="12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Stakeholder(s):</w:t>
            </w:r>
            <w:r>
              <w:rPr>
                <w:rFonts w:hint="default" w:ascii="Times New Roman" w:hAnsi="Times New Roman" w:cs="Times New Roman"/>
                <w:b/>
                <w:spacing w:val="-15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Tourist</w:t>
            </w:r>
            <w:r>
              <w:rPr>
                <w:rFonts w:hint="default" w:ascii="Times New Roman" w:hAnsi="Times New Roman" w:cs="Times New Roman"/>
                <w:spacing w:val="-9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(Customer),Tour</w:t>
            </w:r>
            <w:r>
              <w:rPr>
                <w:rFonts w:hint="default" w:ascii="Times New Roman" w:hAnsi="Times New Roman" w:cs="Times New Roman"/>
                <w:spacing w:val="-10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Guide</w:t>
            </w:r>
          </w:p>
        </w:tc>
      </w:tr>
      <w:tr>
        <w:tblPrEx>
          <w:tblBorders>
            <w:top w:val="single" w:color="ADCDEA" w:sz="4" w:space="0"/>
            <w:left w:val="single" w:color="ADCDEA" w:sz="4" w:space="0"/>
            <w:bottom w:val="single" w:color="ADCDEA" w:sz="4" w:space="0"/>
            <w:right w:val="single" w:color="ADCDEA" w:sz="4" w:space="0"/>
            <w:insideH w:val="single" w:color="ADCDEA" w:sz="4" w:space="0"/>
            <w:insideV w:val="single" w:color="ADCDE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2" w:hRule="atLeast"/>
        </w:trPr>
        <w:tc>
          <w:tcPr>
            <w:tcW w:w="9940" w:type="dxa"/>
            <w:gridSpan w:val="2"/>
            <w:shd w:val="clear" w:color="auto" w:fill="DEEAF6"/>
          </w:tcPr>
          <w:p>
            <w:pPr>
              <w:pStyle w:val="12"/>
              <w:spacing w:line="261" w:lineRule="auto"/>
              <w:ind w:right="163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Description:</w:t>
            </w:r>
            <w:r>
              <w:rPr>
                <w:rFonts w:hint="default"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This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use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case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describes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process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of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tourist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booking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and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reserving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guided</w:t>
            </w:r>
            <w:r>
              <w:rPr>
                <w:rFonts w:hint="default" w:ascii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in Bangladesh through the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 guide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software</w:t>
            </w:r>
          </w:p>
        </w:tc>
      </w:tr>
      <w:tr>
        <w:tblPrEx>
          <w:tblBorders>
            <w:top w:val="single" w:color="ADCDEA" w:sz="4" w:space="0"/>
            <w:left w:val="single" w:color="ADCDEA" w:sz="4" w:space="0"/>
            <w:bottom w:val="single" w:color="ADCDEA" w:sz="4" w:space="0"/>
            <w:right w:val="single" w:color="ADCDEA" w:sz="4" w:space="0"/>
            <w:insideH w:val="single" w:color="ADCDEA" w:sz="4" w:space="0"/>
            <w:insideV w:val="single" w:color="ADCDE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2" w:hRule="atLeast"/>
        </w:trPr>
        <w:tc>
          <w:tcPr>
            <w:tcW w:w="9940" w:type="dxa"/>
            <w:gridSpan w:val="2"/>
          </w:tcPr>
          <w:p>
            <w:pPr>
              <w:pStyle w:val="12"/>
              <w:spacing w:line="261" w:lineRule="auto"/>
              <w:ind w:right="163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pacing w:val="-1"/>
                <w:sz w:val="24"/>
              </w:rPr>
              <w:t xml:space="preserve">Triggering Event: 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A tourist expresses interest </w:t>
            </w:r>
            <w:r>
              <w:rPr>
                <w:rFonts w:hint="default" w:ascii="Times New Roman" w:hAnsi="Times New Roman" w:cs="Times New Roman"/>
                <w:sz w:val="24"/>
              </w:rPr>
              <w:t>in booking a guided tour through the tour guide</w:t>
            </w:r>
            <w:r>
              <w:rPr>
                <w:rFonts w:hint="default" w:ascii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software.</w:t>
            </w:r>
          </w:p>
        </w:tc>
      </w:tr>
      <w:tr>
        <w:tblPrEx>
          <w:tblBorders>
            <w:top w:val="single" w:color="ADCDEA" w:sz="4" w:space="0"/>
            <w:left w:val="single" w:color="ADCDEA" w:sz="4" w:space="0"/>
            <w:bottom w:val="single" w:color="ADCDEA" w:sz="4" w:space="0"/>
            <w:right w:val="single" w:color="ADCDEA" w:sz="4" w:space="0"/>
            <w:insideH w:val="single" w:color="ADCDEA" w:sz="4" w:space="0"/>
            <w:insideV w:val="single" w:color="ADCDE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9940" w:type="dxa"/>
            <w:gridSpan w:val="2"/>
            <w:shd w:val="clear" w:color="auto" w:fill="DEEAF6"/>
          </w:tcPr>
          <w:p>
            <w:pPr>
              <w:pStyle w:val="12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Trigger</w:t>
            </w:r>
            <w:r>
              <w:rPr>
                <w:rFonts w:hint="default" w:ascii="Times New Roman" w:hAnsi="Times New Roman" w:cs="Times New Roman"/>
                <w:b/>
                <w:spacing w:val="-9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</w:rPr>
              <w:t>type:</w:t>
            </w:r>
            <w:r>
              <w:rPr>
                <w:rFonts w:hint="default"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External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trigger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(initiated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by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tourist).</w:t>
            </w:r>
          </w:p>
        </w:tc>
      </w:tr>
      <w:tr>
        <w:tblPrEx>
          <w:tblBorders>
            <w:top w:val="single" w:color="ADCDEA" w:sz="4" w:space="0"/>
            <w:left w:val="single" w:color="ADCDEA" w:sz="4" w:space="0"/>
            <w:bottom w:val="single" w:color="ADCDEA" w:sz="4" w:space="0"/>
            <w:right w:val="single" w:color="ADCDEA" w:sz="4" w:space="0"/>
            <w:insideH w:val="single" w:color="ADCDEA" w:sz="4" w:space="0"/>
            <w:insideV w:val="single" w:color="ADCDE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4970" w:type="dxa"/>
          </w:tcPr>
          <w:p>
            <w:pPr>
              <w:pStyle w:val="12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Step</w:t>
            </w:r>
            <w:r>
              <w:rPr>
                <w:rFonts w:hint="default"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</w:rPr>
              <w:t>Performed(Main</w:t>
            </w:r>
            <w:r>
              <w:rPr>
                <w:rFonts w:hint="default"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</w:rPr>
              <w:t>Path)</w:t>
            </w:r>
          </w:p>
        </w:tc>
        <w:tc>
          <w:tcPr>
            <w:tcW w:w="4970" w:type="dxa"/>
          </w:tcPr>
          <w:p>
            <w:pPr>
              <w:pStyle w:val="12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Information</w:t>
            </w:r>
            <w:r>
              <w:rPr>
                <w:rFonts w:hint="default"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</w:rPr>
              <w:t>For</w:t>
            </w:r>
            <w:r>
              <w:rPr>
                <w:rFonts w:hint="default"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</w:rPr>
              <w:t>Steps</w:t>
            </w:r>
          </w:p>
        </w:tc>
      </w:tr>
      <w:tr>
        <w:tblPrEx>
          <w:tblBorders>
            <w:top w:val="single" w:color="ADCDEA" w:sz="4" w:space="0"/>
            <w:left w:val="single" w:color="ADCDEA" w:sz="4" w:space="0"/>
            <w:bottom w:val="single" w:color="ADCDEA" w:sz="4" w:space="0"/>
            <w:right w:val="single" w:color="ADCDEA" w:sz="4" w:space="0"/>
            <w:insideH w:val="single" w:color="ADCDEA" w:sz="4" w:space="0"/>
            <w:insideV w:val="single" w:color="ADCDE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3" w:hRule="atLeast"/>
        </w:trPr>
        <w:tc>
          <w:tcPr>
            <w:tcW w:w="4970" w:type="dxa"/>
            <w:shd w:val="clear" w:color="auto" w:fill="DEEAF6"/>
          </w:tcPr>
          <w:p>
            <w:pPr>
              <w:pStyle w:val="12"/>
              <w:spacing w:line="261" w:lineRule="auto"/>
              <w:ind w:left="805" w:right="360" w:hanging="360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1.</w:t>
            </w:r>
            <w:r>
              <w:rPr>
                <w:rFonts w:hint="default"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 tourist opens the tour guide</w:t>
            </w:r>
            <w:r>
              <w:rPr>
                <w:rFonts w:hint="default"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software or website and logs in with</w:t>
            </w:r>
            <w:r>
              <w:rPr>
                <w:rFonts w:hint="default" w:ascii="Times New Roman" w:hAnsi="Times New Roman" w:cs="Times New Roman"/>
                <w:spacing w:val="-58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their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account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credentials.</w:t>
            </w:r>
          </w:p>
        </w:tc>
        <w:tc>
          <w:tcPr>
            <w:tcW w:w="4970" w:type="dxa"/>
            <w:shd w:val="clear" w:color="auto" w:fill="DEEAF6"/>
          </w:tcPr>
          <w:p>
            <w:pPr>
              <w:pStyle w:val="12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UserID,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Password</w:t>
            </w:r>
          </w:p>
        </w:tc>
      </w:tr>
      <w:tr>
        <w:tblPrEx>
          <w:tblBorders>
            <w:top w:val="single" w:color="ADCDEA" w:sz="4" w:space="0"/>
            <w:left w:val="single" w:color="ADCDEA" w:sz="4" w:space="0"/>
            <w:bottom w:val="single" w:color="ADCDEA" w:sz="4" w:space="0"/>
            <w:right w:val="single" w:color="ADCDEA" w:sz="4" w:space="0"/>
            <w:insideH w:val="single" w:color="ADCDEA" w:sz="4" w:space="0"/>
            <w:insideV w:val="single" w:color="ADCDE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3" w:hRule="atLeast"/>
        </w:trPr>
        <w:tc>
          <w:tcPr>
            <w:tcW w:w="4970" w:type="dxa"/>
          </w:tcPr>
          <w:p>
            <w:pPr>
              <w:pStyle w:val="12"/>
              <w:spacing w:line="261" w:lineRule="auto"/>
              <w:ind w:left="805" w:right="167" w:hanging="360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2.</w:t>
            </w:r>
            <w:r>
              <w:rPr>
                <w:rFonts w:hint="default" w:ascii="Times New Roman" w:hAnsi="Times New Roman" w:cs="Times New Roman"/>
                <w:spacing w:val="6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 software presents a list of</w:t>
            </w:r>
            <w:r>
              <w:rPr>
                <w:rFonts w:hint="default"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available tours with their descriptions,</w:t>
            </w:r>
            <w:r>
              <w:rPr>
                <w:rFonts w:hint="default" w:ascii="Times New Roman" w:hAnsi="Times New Roman" w:cs="Times New Roman"/>
                <w:spacing w:val="-58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dates,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prices,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and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available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slots.</w:t>
            </w:r>
          </w:p>
        </w:tc>
        <w:tc>
          <w:tcPr>
            <w:tcW w:w="4970" w:type="dxa"/>
            <w:shd w:val="clear" w:color="auto" w:fill="DEEAF6"/>
          </w:tcPr>
          <w:p>
            <w:pPr>
              <w:pStyle w:val="12"/>
              <w:spacing w:line="261" w:lineRule="auto"/>
              <w:ind w:right="441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Tourist</w:t>
            </w:r>
            <w:r>
              <w:rPr>
                <w:rFonts w:hint="default" w:ascii="Times New Roman" w:hAnsi="Times New Roman" w:cs="Times New Roman"/>
                <w:spacing w:val="-1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dashboard,Tour</w:t>
            </w:r>
            <w:r>
              <w:rPr>
                <w:rFonts w:hint="default" w:ascii="Times New Roman" w:hAnsi="Times New Roman" w:cs="Times New Roman"/>
                <w:spacing w:val="-1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descriptions,</w:t>
            </w:r>
            <w:r>
              <w:rPr>
                <w:rFonts w:hint="default" w:ascii="Times New Roman" w:hAnsi="Times New Roman" w:cs="Times New Roman"/>
                <w:spacing w:val="-1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dates,</w:t>
            </w:r>
            <w:r>
              <w:rPr>
                <w:rFonts w:hint="default" w:ascii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and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prices.</w:t>
            </w:r>
          </w:p>
        </w:tc>
      </w:tr>
      <w:tr>
        <w:tblPrEx>
          <w:tblBorders>
            <w:top w:val="single" w:color="ADCDEA" w:sz="4" w:space="0"/>
            <w:left w:val="single" w:color="ADCDEA" w:sz="4" w:space="0"/>
            <w:bottom w:val="single" w:color="ADCDEA" w:sz="4" w:space="0"/>
            <w:right w:val="single" w:color="ADCDEA" w:sz="4" w:space="0"/>
            <w:insideH w:val="single" w:color="ADCDEA" w:sz="4" w:space="0"/>
            <w:insideV w:val="single" w:color="ADCDE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2" w:hRule="atLeast"/>
        </w:trPr>
        <w:tc>
          <w:tcPr>
            <w:tcW w:w="4970" w:type="dxa"/>
            <w:shd w:val="clear" w:color="auto" w:fill="DEEAF6"/>
          </w:tcPr>
          <w:p>
            <w:pPr>
              <w:pStyle w:val="12"/>
              <w:spacing w:line="261" w:lineRule="auto"/>
              <w:ind w:left="805" w:right="367" w:hanging="360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3.</w:t>
            </w:r>
            <w:r>
              <w:rPr>
                <w:rFonts w:hint="default"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 tourist selects a preferred tour</w:t>
            </w:r>
            <w:r>
              <w:rPr>
                <w:rFonts w:hint="default" w:ascii="Times New Roman" w:hAnsi="Times New Roman" w:cs="Times New Roman"/>
                <w:spacing w:val="-58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from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list.</w:t>
            </w:r>
          </w:p>
        </w:tc>
        <w:tc>
          <w:tcPr>
            <w:tcW w:w="4970" w:type="dxa"/>
            <w:shd w:val="clear" w:color="auto" w:fill="DEEAF6"/>
          </w:tcPr>
          <w:p>
            <w:pPr>
              <w:pStyle w:val="12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Selected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choice.</w:t>
            </w:r>
          </w:p>
        </w:tc>
      </w:tr>
      <w:tr>
        <w:tblPrEx>
          <w:tblBorders>
            <w:top w:val="single" w:color="ADCDEA" w:sz="4" w:space="0"/>
            <w:left w:val="single" w:color="ADCDEA" w:sz="4" w:space="0"/>
            <w:bottom w:val="single" w:color="ADCDEA" w:sz="4" w:space="0"/>
            <w:right w:val="single" w:color="ADCDEA" w:sz="4" w:space="0"/>
            <w:insideH w:val="single" w:color="ADCDEA" w:sz="4" w:space="0"/>
            <w:insideV w:val="single" w:color="ADCDE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3" w:hRule="atLeast"/>
        </w:trPr>
        <w:tc>
          <w:tcPr>
            <w:tcW w:w="4970" w:type="dxa"/>
          </w:tcPr>
          <w:p>
            <w:pPr>
              <w:pStyle w:val="12"/>
              <w:spacing w:line="261" w:lineRule="auto"/>
              <w:ind w:left="805" w:right="232" w:hanging="360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4.</w:t>
            </w:r>
            <w:r>
              <w:rPr>
                <w:rFonts w:hint="default"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 software displays the detailed</w:t>
            </w:r>
            <w:r>
              <w:rPr>
                <w:rFonts w:hint="default"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itinerary,</w:t>
            </w:r>
            <w:r>
              <w:rPr>
                <w:rFonts w:hint="default" w:ascii="Times New Roman" w:hAnsi="Times New Roman" w:cs="Times New Roman"/>
                <w:spacing w:val="-5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including</w:t>
            </w:r>
            <w:r>
              <w:rPr>
                <w:rFonts w:hint="default" w:ascii="Times New Roman" w:hAnsi="Times New Roman" w:cs="Times New Roman"/>
                <w:spacing w:val="-5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6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places</w:t>
            </w:r>
            <w:r>
              <w:rPr>
                <w:rFonts w:hint="default" w:ascii="Times New Roman" w:hAnsi="Times New Roman" w:cs="Times New Roman"/>
                <w:spacing w:val="-5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visit,</w:t>
            </w:r>
            <w:r>
              <w:rPr>
                <w:rFonts w:hint="default" w:ascii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activities,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and duration</w:t>
            </w:r>
          </w:p>
        </w:tc>
        <w:tc>
          <w:tcPr>
            <w:tcW w:w="4970" w:type="dxa"/>
            <w:shd w:val="clear" w:color="auto" w:fill="DEEAF6"/>
          </w:tcPr>
          <w:p>
            <w:pPr>
              <w:pStyle w:val="12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Desired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date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and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time.</w:t>
            </w:r>
          </w:p>
        </w:tc>
      </w:tr>
      <w:tr>
        <w:tblPrEx>
          <w:tblBorders>
            <w:top w:val="single" w:color="ADCDEA" w:sz="4" w:space="0"/>
            <w:left w:val="single" w:color="ADCDEA" w:sz="4" w:space="0"/>
            <w:bottom w:val="single" w:color="ADCDEA" w:sz="4" w:space="0"/>
            <w:right w:val="single" w:color="ADCDEA" w:sz="4" w:space="0"/>
            <w:insideH w:val="single" w:color="ADCDEA" w:sz="4" w:space="0"/>
            <w:insideV w:val="single" w:color="ADCDE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3" w:hRule="atLeast"/>
        </w:trPr>
        <w:tc>
          <w:tcPr>
            <w:tcW w:w="4970" w:type="dxa"/>
            <w:shd w:val="clear" w:color="auto" w:fill="DEEAF6"/>
          </w:tcPr>
          <w:p>
            <w:pPr>
              <w:pStyle w:val="12"/>
              <w:spacing w:line="261" w:lineRule="auto"/>
              <w:ind w:left="805" w:right="74" w:hanging="360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5.</w:t>
            </w:r>
            <w:r>
              <w:rPr>
                <w:rFonts w:hint="default"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 tourist checks the availability of</w:t>
            </w:r>
            <w:r>
              <w:rPr>
                <w:rFonts w:hint="default"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slots for the chosen tour and selects the</w:t>
            </w:r>
            <w:r>
              <w:rPr>
                <w:rFonts w:hint="default" w:ascii="Times New Roman" w:hAnsi="Times New Roman" w:cs="Times New Roman"/>
                <w:spacing w:val="-58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desired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date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and time.</w:t>
            </w:r>
          </w:p>
        </w:tc>
        <w:tc>
          <w:tcPr>
            <w:tcW w:w="4970" w:type="dxa"/>
          </w:tcPr>
          <w:p>
            <w:pPr>
              <w:pStyle w:val="12"/>
              <w:spacing w:before="0"/>
              <w:ind w:left="0"/>
              <w:rPr>
                <w:rFonts w:hint="default" w:ascii="Times New Roman" w:hAnsi="Times New Roman" w:cs="Times New Roman"/>
                <w:sz w:val="24"/>
              </w:rPr>
            </w:pPr>
          </w:p>
        </w:tc>
      </w:tr>
    </w:tbl>
    <w:p>
      <w:pPr>
        <w:spacing w:after="0"/>
        <w:rPr>
          <w:rFonts w:hint="default" w:ascii="Times New Roman" w:hAnsi="Times New Roman" w:cs="Times New Roman"/>
          <w:sz w:val="24"/>
        </w:rPr>
        <w:sectPr>
          <w:pgSz w:w="11900" w:h="16840"/>
          <w:pgMar w:top="720" w:right="720" w:bottom="720" w:left="720" w:header="0" w:footer="0" w:gutter="0"/>
          <w:cols w:space="720" w:num="1"/>
        </w:sectPr>
      </w:pPr>
    </w:p>
    <w:tbl>
      <w:tblPr>
        <w:tblStyle w:val="6"/>
        <w:tblW w:w="0" w:type="auto"/>
        <w:tblInd w:w="217" w:type="dxa"/>
        <w:tblBorders>
          <w:top w:val="single" w:color="ADCDEA" w:sz="4" w:space="0"/>
          <w:left w:val="single" w:color="ADCDEA" w:sz="4" w:space="0"/>
          <w:bottom w:val="single" w:color="ADCDEA" w:sz="4" w:space="0"/>
          <w:right w:val="single" w:color="ADCDEA" w:sz="4" w:space="0"/>
          <w:insideH w:val="single" w:color="ADCDEA" w:sz="4" w:space="0"/>
          <w:insideV w:val="single" w:color="ADCDEA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80"/>
      </w:tblGrid>
      <w:tr>
        <w:tblPrEx>
          <w:tblBorders>
            <w:top w:val="single" w:color="ADCDEA" w:sz="4" w:space="0"/>
            <w:left w:val="single" w:color="ADCDEA" w:sz="4" w:space="0"/>
            <w:bottom w:val="single" w:color="ADCDEA" w:sz="4" w:space="0"/>
            <w:right w:val="single" w:color="ADCDEA" w:sz="4" w:space="0"/>
            <w:insideH w:val="single" w:color="ADCDEA" w:sz="4" w:space="0"/>
            <w:insideV w:val="single" w:color="ADCDE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4" w:hRule="atLeast"/>
        </w:trPr>
        <w:tc>
          <w:tcPr>
            <w:tcW w:w="9980" w:type="dxa"/>
          </w:tcPr>
          <w:p>
            <w:pPr>
              <w:pStyle w:val="12"/>
              <w:spacing w:before="66" w:line="306" w:lineRule="exact"/>
              <w:rPr>
                <w:rFonts w:hint="default" w:ascii="Times New Roman" w:hAnsi="Times New Roman" w:cs="Times New Roman"/>
                <w:b/>
                <w:sz w:val="28"/>
              </w:rPr>
            </w:pPr>
            <w:r>
              <w:rPr>
                <w:rFonts w:hint="default" w:ascii="Times New Roman" w:hAnsi="Times New Roman" w:cs="Times New Roman"/>
                <w:b/>
                <w:color w:val="2E74B5"/>
                <w:sz w:val="28"/>
              </w:rPr>
              <w:t>Alternative</w:t>
            </w:r>
            <w:r>
              <w:rPr>
                <w:rFonts w:hint="default" w:ascii="Times New Roman" w:hAnsi="Times New Roman" w:cs="Times New Roman"/>
                <w:b/>
                <w:color w:val="2E74B5"/>
                <w:spacing w:val="-4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2E74B5"/>
                <w:sz w:val="28"/>
              </w:rPr>
              <w:t>Scenario:</w:t>
            </w:r>
          </w:p>
          <w:p>
            <w:pPr>
              <w:pStyle w:val="12"/>
              <w:numPr>
                <w:ilvl w:val="0"/>
                <w:numId w:val="24"/>
              </w:numPr>
              <w:tabs>
                <w:tab w:val="left" w:pos="804"/>
                <w:tab w:val="left" w:pos="805"/>
              </w:tabs>
              <w:spacing w:before="0" w:after="0" w:line="301" w:lineRule="exact"/>
              <w:ind w:left="805" w:right="0" w:hanging="360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Get</w:t>
            </w:r>
            <w:r>
              <w:rPr>
                <w:rFonts w:hint="default" w:ascii="Times New Roman" w:hAnsi="Times New Roman" w:cs="Times New Roman"/>
                <w:spacing w:val="-10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Updates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and</w:t>
            </w:r>
            <w:r>
              <w:rPr>
                <w:rFonts w:hint="default" w:ascii="Times New Roman" w:hAnsi="Times New Roman" w:cs="Times New Roman"/>
                <w:spacing w:val="-5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Reminders</w:t>
            </w:r>
          </w:p>
          <w:p>
            <w:pPr>
              <w:pStyle w:val="12"/>
              <w:numPr>
                <w:ilvl w:val="0"/>
                <w:numId w:val="24"/>
              </w:numPr>
              <w:tabs>
                <w:tab w:val="left" w:pos="804"/>
                <w:tab w:val="left" w:pos="805"/>
              </w:tabs>
              <w:spacing w:before="0" w:after="0" w:line="300" w:lineRule="exact"/>
              <w:ind w:left="805" w:right="0" w:hanging="360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Communicate</w:t>
            </w:r>
            <w:r>
              <w:rPr>
                <w:rFonts w:hint="default" w:ascii="Times New Roman" w:hAnsi="Times New Roman" w:cs="Times New Roman"/>
                <w:spacing w:val="-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with</w:t>
            </w:r>
            <w:r>
              <w:rPr>
                <w:rFonts w:hint="default" w:ascii="Times New Roman" w:hAnsi="Times New Roman" w:cs="Times New Roman"/>
                <w:spacing w:val="-10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</w:t>
            </w:r>
            <w:r>
              <w:rPr>
                <w:rFonts w:hint="default" w:ascii="Times New Roman" w:hAnsi="Times New Roman" w:cs="Times New Roman"/>
                <w:spacing w:val="-5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Guides</w:t>
            </w:r>
          </w:p>
          <w:p>
            <w:pPr>
              <w:pStyle w:val="12"/>
              <w:numPr>
                <w:ilvl w:val="0"/>
                <w:numId w:val="24"/>
              </w:numPr>
              <w:tabs>
                <w:tab w:val="left" w:pos="804"/>
                <w:tab w:val="left" w:pos="805"/>
              </w:tabs>
              <w:spacing w:before="0" w:after="0" w:line="300" w:lineRule="exact"/>
              <w:ind w:left="805" w:right="0" w:hanging="360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Submit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Feedback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and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Reviews</w:t>
            </w:r>
          </w:p>
          <w:p>
            <w:pPr>
              <w:pStyle w:val="12"/>
              <w:numPr>
                <w:ilvl w:val="0"/>
                <w:numId w:val="24"/>
              </w:numPr>
              <w:tabs>
                <w:tab w:val="left" w:pos="804"/>
                <w:tab w:val="left" w:pos="805"/>
              </w:tabs>
              <w:spacing w:before="0" w:after="0" w:line="317" w:lineRule="exact"/>
              <w:ind w:left="805" w:right="0" w:hanging="360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Book</w:t>
            </w:r>
            <w:r>
              <w:rPr>
                <w:rFonts w:hint="default" w:ascii="Times New Roman" w:hAnsi="Times New Roman" w:cs="Times New Roman"/>
                <w:spacing w:val="-6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</w:t>
            </w:r>
            <w:r>
              <w:rPr>
                <w:rFonts w:hint="default" w:ascii="Times New Roman" w:hAnsi="Times New Roman" w:cs="Times New Roman"/>
                <w:spacing w:val="-10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</w:t>
            </w:r>
          </w:p>
        </w:tc>
      </w:tr>
      <w:tr>
        <w:tblPrEx>
          <w:tblBorders>
            <w:top w:val="single" w:color="ADCDEA" w:sz="4" w:space="0"/>
            <w:left w:val="single" w:color="ADCDEA" w:sz="4" w:space="0"/>
            <w:bottom w:val="single" w:color="ADCDEA" w:sz="4" w:space="0"/>
            <w:right w:val="single" w:color="ADCDEA" w:sz="4" w:space="0"/>
            <w:insideH w:val="single" w:color="ADCDEA" w:sz="4" w:space="0"/>
            <w:insideV w:val="single" w:color="ADCDE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9980" w:type="dxa"/>
            <w:shd w:val="clear" w:color="auto" w:fill="DEEAF6"/>
          </w:tcPr>
          <w:p>
            <w:pPr>
              <w:pStyle w:val="12"/>
              <w:spacing w:line="259" w:lineRule="exact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Preconditions:</w:t>
            </w:r>
          </w:p>
          <w:p>
            <w:pPr>
              <w:pStyle w:val="12"/>
              <w:numPr>
                <w:ilvl w:val="0"/>
                <w:numId w:val="25"/>
              </w:numPr>
              <w:tabs>
                <w:tab w:val="left" w:pos="804"/>
                <w:tab w:val="left" w:pos="805"/>
              </w:tabs>
              <w:spacing w:before="0" w:after="0" w:line="300" w:lineRule="exact"/>
              <w:ind w:left="805" w:right="0" w:hanging="360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guide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software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is up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and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running.</w:t>
            </w:r>
          </w:p>
          <w:p>
            <w:pPr>
              <w:pStyle w:val="12"/>
              <w:numPr>
                <w:ilvl w:val="0"/>
                <w:numId w:val="25"/>
              </w:numPr>
              <w:tabs>
                <w:tab w:val="left" w:pos="804"/>
                <w:tab w:val="left" w:pos="805"/>
              </w:tabs>
              <w:spacing w:before="0" w:after="0" w:line="317" w:lineRule="exact"/>
              <w:ind w:left="805" w:right="0" w:hanging="360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tourist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has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access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guide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software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and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is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registered/logged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in.</w:t>
            </w:r>
          </w:p>
        </w:tc>
      </w:tr>
      <w:tr>
        <w:tblPrEx>
          <w:tblBorders>
            <w:top w:val="single" w:color="ADCDEA" w:sz="4" w:space="0"/>
            <w:left w:val="single" w:color="ADCDEA" w:sz="4" w:space="0"/>
            <w:bottom w:val="single" w:color="ADCDEA" w:sz="4" w:space="0"/>
            <w:right w:val="single" w:color="ADCDEA" w:sz="4" w:space="0"/>
            <w:insideH w:val="single" w:color="ADCDEA" w:sz="4" w:space="0"/>
            <w:insideV w:val="single" w:color="ADCDE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9980" w:type="dxa"/>
          </w:tcPr>
          <w:p>
            <w:pPr>
              <w:pStyle w:val="12"/>
              <w:spacing w:line="259" w:lineRule="exact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Post-conditions:</w:t>
            </w:r>
          </w:p>
          <w:p>
            <w:pPr>
              <w:pStyle w:val="12"/>
              <w:numPr>
                <w:ilvl w:val="0"/>
                <w:numId w:val="26"/>
              </w:numPr>
              <w:tabs>
                <w:tab w:val="left" w:pos="804"/>
                <w:tab w:val="left" w:pos="805"/>
              </w:tabs>
              <w:spacing w:before="0" w:after="0" w:line="300" w:lineRule="exact"/>
              <w:ind w:left="805" w:right="0" w:hanging="360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tourist's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booking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is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confirmed,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and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slot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is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reserved.</w:t>
            </w:r>
          </w:p>
          <w:p>
            <w:pPr>
              <w:pStyle w:val="12"/>
              <w:numPr>
                <w:ilvl w:val="0"/>
                <w:numId w:val="26"/>
              </w:numPr>
              <w:tabs>
                <w:tab w:val="left" w:pos="804"/>
                <w:tab w:val="left" w:pos="805"/>
              </w:tabs>
              <w:spacing w:before="0" w:after="0" w:line="317" w:lineRule="exact"/>
              <w:ind w:left="805" w:right="0" w:hanging="360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tourist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receives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booking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confirmation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with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all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relevant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details.</w:t>
            </w:r>
          </w:p>
        </w:tc>
      </w:tr>
      <w:tr>
        <w:tblPrEx>
          <w:tblBorders>
            <w:top w:val="single" w:color="ADCDEA" w:sz="4" w:space="0"/>
            <w:left w:val="single" w:color="ADCDEA" w:sz="4" w:space="0"/>
            <w:bottom w:val="single" w:color="ADCDEA" w:sz="4" w:space="0"/>
            <w:right w:val="single" w:color="ADCDEA" w:sz="4" w:space="0"/>
            <w:insideH w:val="single" w:color="ADCDEA" w:sz="4" w:space="0"/>
            <w:insideV w:val="single" w:color="ADCDE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9980" w:type="dxa"/>
            <w:shd w:val="clear" w:color="auto" w:fill="DEEAF6"/>
          </w:tcPr>
          <w:p>
            <w:pPr>
              <w:pStyle w:val="12"/>
              <w:spacing w:line="259" w:lineRule="exact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Assumptions:</w:t>
            </w:r>
          </w:p>
          <w:p>
            <w:pPr>
              <w:pStyle w:val="12"/>
              <w:numPr>
                <w:ilvl w:val="0"/>
                <w:numId w:val="27"/>
              </w:numPr>
              <w:tabs>
                <w:tab w:val="left" w:pos="804"/>
                <w:tab w:val="left" w:pos="805"/>
              </w:tabs>
              <w:spacing w:before="0" w:after="0" w:line="300" w:lineRule="exact"/>
              <w:ind w:left="805" w:right="0" w:hanging="360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guide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software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is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fully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functional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and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accessible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tourists.</w:t>
            </w:r>
          </w:p>
          <w:p>
            <w:pPr>
              <w:pStyle w:val="12"/>
              <w:numPr>
                <w:ilvl w:val="0"/>
                <w:numId w:val="27"/>
              </w:numPr>
              <w:tabs>
                <w:tab w:val="left" w:pos="804"/>
                <w:tab w:val="left" w:pos="805"/>
              </w:tabs>
              <w:spacing w:before="0" w:after="0" w:line="317" w:lineRule="exact"/>
              <w:ind w:left="805" w:right="0" w:hanging="360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account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information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provided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by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account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manager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is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accurate.</w:t>
            </w:r>
          </w:p>
        </w:tc>
      </w:tr>
      <w:tr>
        <w:tblPrEx>
          <w:tblBorders>
            <w:top w:val="single" w:color="ADCDEA" w:sz="4" w:space="0"/>
            <w:left w:val="single" w:color="ADCDEA" w:sz="4" w:space="0"/>
            <w:bottom w:val="single" w:color="ADCDEA" w:sz="4" w:space="0"/>
            <w:right w:val="single" w:color="ADCDEA" w:sz="4" w:space="0"/>
            <w:insideH w:val="single" w:color="ADCDEA" w:sz="4" w:space="0"/>
            <w:insideV w:val="single" w:color="ADCDE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9980" w:type="dxa"/>
          </w:tcPr>
          <w:p>
            <w:pPr>
              <w:pStyle w:val="12"/>
              <w:spacing w:line="261" w:lineRule="auto"/>
              <w:ind w:right="174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Success</w:t>
            </w:r>
            <w:r>
              <w:rPr>
                <w:rFonts w:hint="default"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</w:rPr>
              <w:t>Guarantee:</w:t>
            </w:r>
            <w:r>
              <w:rPr>
                <w:rFonts w:hint="default"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success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guarantee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for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"Tour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Booking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and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Reservation"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scenario</w:t>
            </w:r>
            <w:r>
              <w:rPr>
                <w:rFonts w:hint="default" w:ascii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is that tourists can successfully browse available tours, select their preferred tour, check for</w:t>
            </w:r>
            <w:r>
              <w:rPr>
                <w:rFonts w:hint="default"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available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slots,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and complete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booking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process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without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any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technical issues.</w:t>
            </w:r>
          </w:p>
        </w:tc>
      </w:tr>
      <w:tr>
        <w:tblPrEx>
          <w:tblBorders>
            <w:top w:val="single" w:color="ADCDEA" w:sz="4" w:space="0"/>
            <w:left w:val="single" w:color="ADCDEA" w:sz="4" w:space="0"/>
            <w:bottom w:val="single" w:color="ADCDEA" w:sz="4" w:space="0"/>
            <w:right w:val="single" w:color="ADCDEA" w:sz="4" w:space="0"/>
            <w:insideH w:val="single" w:color="ADCDEA" w:sz="4" w:space="0"/>
            <w:insideV w:val="single" w:color="ADCDE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4" w:hRule="atLeast"/>
        </w:trPr>
        <w:tc>
          <w:tcPr>
            <w:tcW w:w="9980" w:type="dxa"/>
            <w:shd w:val="clear" w:color="auto" w:fill="DEEAF6"/>
          </w:tcPr>
          <w:p>
            <w:pPr>
              <w:pStyle w:val="12"/>
              <w:spacing w:line="259" w:lineRule="exact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Minimum</w:t>
            </w:r>
            <w:r>
              <w:rPr>
                <w:rFonts w:hint="default"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</w:rPr>
              <w:t>Guarantee:</w:t>
            </w:r>
          </w:p>
          <w:p>
            <w:pPr>
              <w:pStyle w:val="12"/>
              <w:numPr>
                <w:ilvl w:val="0"/>
                <w:numId w:val="28"/>
              </w:numPr>
              <w:tabs>
                <w:tab w:val="left" w:pos="804"/>
                <w:tab w:val="left" w:pos="805"/>
              </w:tabs>
              <w:spacing w:before="24" w:after="0" w:line="300" w:lineRule="exact"/>
              <w:ind w:left="805" w:right="236" w:hanging="360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he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minimum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guarantee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is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that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tourists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can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view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list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of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available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tours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and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see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basic</w:t>
            </w:r>
            <w:r>
              <w:rPr>
                <w:rFonts w:hint="default" w:ascii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information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about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each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tour, even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if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they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do not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proceed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with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booking.</w:t>
            </w:r>
          </w:p>
          <w:p>
            <w:pPr>
              <w:pStyle w:val="12"/>
              <w:numPr>
                <w:ilvl w:val="0"/>
                <w:numId w:val="28"/>
              </w:numPr>
              <w:tabs>
                <w:tab w:val="left" w:pos="774"/>
                <w:tab w:val="left" w:pos="775"/>
              </w:tabs>
              <w:spacing w:before="0" w:after="0" w:line="300" w:lineRule="exact"/>
              <w:ind w:left="775" w:right="99" w:hanging="330"/>
              <w:jc w:val="left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software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should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also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inform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tourists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if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selected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is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fully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booked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or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unavailable</w:t>
            </w:r>
            <w:r>
              <w:rPr>
                <w:rFonts w:hint="default" w:ascii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on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chosen date.</w:t>
            </w:r>
          </w:p>
        </w:tc>
      </w:tr>
      <w:tr>
        <w:tblPrEx>
          <w:tblBorders>
            <w:top w:val="single" w:color="ADCDEA" w:sz="4" w:space="0"/>
            <w:left w:val="single" w:color="ADCDEA" w:sz="4" w:space="0"/>
            <w:bottom w:val="single" w:color="ADCDEA" w:sz="4" w:space="0"/>
            <w:right w:val="single" w:color="ADCDEA" w:sz="4" w:space="0"/>
            <w:insideH w:val="single" w:color="ADCDEA" w:sz="4" w:space="0"/>
            <w:insideV w:val="single" w:color="ADCDE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1" w:hRule="atLeast"/>
        </w:trPr>
        <w:tc>
          <w:tcPr>
            <w:tcW w:w="9980" w:type="dxa"/>
          </w:tcPr>
          <w:p>
            <w:pPr>
              <w:pStyle w:val="12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Requirements</w:t>
            </w:r>
            <w:r>
              <w:rPr>
                <w:rFonts w:hint="default"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</w:rPr>
              <w:t>Met:</w:t>
            </w:r>
          </w:p>
          <w:p>
            <w:pPr>
              <w:pStyle w:val="12"/>
              <w:spacing w:before="24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Tourists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can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view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available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tours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and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itineraries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with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detailed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descriptions.</w:t>
            </w:r>
          </w:p>
        </w:tc>
      </w:tr>
      <w:tr>
        <w:tblPrEx>
          <w:tblBorders>
            <w:top w:val="single" w:color="ADCDEA" w:sz="4" w:space="0"/>
            <w:left w:val="single" w:color="ADCDEA" w:sz="4" w:space="0"/>
            <w:bottom w:val="single" w:color="ADCDEA" w:sz="4" w:space="0"/>
            <w:right w:val="single" w:color="ADCDEA" w:sz="4" w:space="0"/>
            <w:insideH w:val="single" w:color="ADCDEA" w:sz="4" w:space="0"/>
            <w:insideV w:val="single" w:color="ADCDE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7" w:hRule="atLeast"/>
        </w:trPr>
        <w:tc>
          <w:tcPr>
            <w:tcW w:w="9980" w:type="dxa"/>
            <w:shd w:val="clear" w:color="auto" w:fill="DEEAF6"/>
          </w:tcPr>
          <w:p>
            <w:pPr>
              <w:pStyle w:val="12"/>
              <w:spacing w:line="259" w:lineRule="exact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Outstanding</w:t>
            </w:r>
            <w:r>
              <w:rPr>
                <w:rFonts w:hint="default"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</w:rPr>
              <w:t>Issues:</w:t>
            </w:r>
          </w:p>
          <w:p>
            <w:pPr>
              <w:pStyle w:val="12"/>
              <w:numPr>
                <w:ilvl w:val="0"/>
                <w:numId w:val="29"/>
              </w:numPr>
              <w:tabs>
                <w:tab w:val="left" w:pos="804"/>
                <w:tab w:val="left" w:pos="805"/>
              </w:tabs>
              <w:spacing w:before="24" w:after="0" w:line="300" w:lineRule="exact"/>
              <w:ind w:left="805" w:right="225" w:hanging="360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Occasionally,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availability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data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might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not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be</w:t>
            </w:r>
            <w:r>
              <w:rPr>
                <w:rFonts w:hint="default" w:ascii="Times New Roman" w:hAnsi="Times New Roman" w:cs="Times New Roman"/>
                <w:spacing w:val="-5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synchronized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in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real-time,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leading</w:t>
            </w:r>
            <w:r>
              <w:rPr>
                <w:rFonts w:hint="default" w:ascii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discrepancies between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displayed availability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and actual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slots.</w:t>
            </w:r>
          </w:p>
          <w:p>
            <w:pPr>
              <w:pStyle w:val="12"/>
              <w:numPr>
                <w:ilvl w:val="0"/>
                <w:numId w:val="29"/>
              </w:numPr>
              <w:tabs>
                <w:tab w:val="left" w:pos="804"/>
                <w:tab w:val="left" w:pos="805"/>
              </w:tabs>
              <w:spacing w:before="0" w:after="0" w:line="300" w:lineRule="exact"/>
              <w:ind w:left="805" w:right="228" w:hanging="360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Payment processing might fail due to issues with the payment gateway or connectivity</w:t>
            </w:r>
            <w:r>
              <w:rPr>
                <w:rFonts w:hint="default" w:ascii="Times New Roman" w:hAnsi="Times New Roman" w:cs="Times New Roman"/>
                <w:spacing w:val="-58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problems.</w:t>
            </w:r>
          </w:p>
          <w:p>
            <w:pPr>
              <w:pStyle w:val="12"/>
              <w:numPr>
                <w:ilvl w:val="0"/>
                <w:numId w:val="29"/>
              </w:numPr>
              <w:tabs>
                <w:tab w:val="left" w:pos="804"/>
                <w:tab w:val="left" w:pos="805"/>
              </w:tabs>
              <w:spacing w:before="0" w:after="0" w:line="300" w:lineRule="exact"/>
              <w:ind w:left="805" w:right="375" w:hanging="360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The software may lack support for multiple languages, limiting accessibility for non-</w:t>
            </w:r>
            <w:r>
              <w:rPr>
                <w:rFonts w:hint="default" w:ascii="Times New Roman" w:hAnsi="Times New Roman" w:cs="Times New Roman"/>
                <w:spacing w:val="-58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English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speaking tourists.</w:t>
            </w:r>
          </w:p>
          <w:p>
            <w:pPr>
              <w:pStyle w:val="12"/>
              <w:numPr>
                <w:ilvl w:val="0"/>
                <w:numId w:val="29"/>
              </w:numPr>
              <w:tabs>
                <w:tab w:val="left" w:pos="804"/>
                <w:tab w:val="left" w:pos="805"/>
              </w:tabs>
              <w:spacing w:before="0" w:after="0" w:line="300" w:lineRule="exact"/>
              <w:ind w:left="805" w:right="120" w:hanging="360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Some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tourists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may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encounter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difficulties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in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using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software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due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unfamiliar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user</w:t>
            </w:r>
            <w:r>
              <w:rPr>
                <w:rFonts w:hint="default" w:ascii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interface.</w:t>
            </w:r>
          </w:p>
        </w:tc>
      </w:tr>
      <w:tr>
        <w:tblPrEx>
          <w:tblBorders>
            <w:top w:val="single" w:color="ADCDEA" w:sz="4" w:space="0"/>
            <w:left w:val="single" w:color="ADCDEA" w:sz="4" w:space="0"/>
            <w:bottom w:val="single" w:color="ADCDEA" w:sz="4" w:space="0"/>
            <w:right w:val="single" w:color="ADCDEA" w:sz="4" w:space="0"/>
            <w:insideH w:val="single" w:color="ADCDEA" w:sz="4" w:space="0"/>
            <w:insideV w:val="single" w:color="ADCDE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9980" w:type="dxa"/>
          </w:tcPr>
          <w:p>
            <w:pPr>
              <w:pStyle w:val="12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Priority:</w:t>
            </w:r>
            <w:r>
              <w:rPr>
                <w:rFonts w:hint="default"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High</w:t>
            </w:r>
          </w:p>
        </w:tc>
      </w:tr>
      <w:tr>
        <w:tblPrEx>
          <w:tblBorders>
            <w:top w:val="single" w:color="ADCDEA" w:sz="4" w:space="0"/>
            <w:left w:val="single" w:color="ADCDEA" w:sz="4" w:space="0"/>
            <w:bottom w:val="single" w:color="ADCDEA" w:sz="4" w:space="0"/>
            <w:right w:val="single" w:color="ADCDEA" w:sz="4" w:space="0"/>
            <w:insideH w:val="single" w:color="ADCDEA" w:sz="4" w:space="0"/>
            <w:insideV w:val="single" w:color="ADCDE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9980" w:type="dxa"/>
            <w:shd w:val="clear" w:color="auto" w:fill="DEEAF6"/>
          </w:tcPr>
          <w:p>
            <w:pPr>
              <w:pStyle w:val="12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Risk:</w:t>
            </w:r>
            <w:r>
              <w:rPr>
                <w:rFonts w:hint="default"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High</w:t>
            </w:r>
          </w:p>
        </w:tc>
      </w:tr>
    </w:tbl>
    <w:p>
      <w:pPr>
        <w:pStyle w:val="7"/>
        <w:rPr>
          <w:rFonts w:hint="default" w:ascii="Times New Roman" w:hAnsi="Times New Roman" w:cs="Times New Roman"/>
          <w:b/>
          <w:sz w:val="20"/>
        </w:rPr>
      </w:pPr>
    </w:p>
    <w:p>
      <w:pPr>
        <w:pStyle w:val="7"/>
        <w:rPr>
          <w:rFonts w:hint="default" w:ascii="Times New Roman" w:hAnsi="Times New Roman" w:cs="Times New Roman"/>
          <w:b/>
          <w:sz w:val="20"/>
        </w:rPr>
      </w:pPr>
    </w:p>
    <w:p>
      <w:pPr>
        <w:pStyle w:val="2"/>
        <w:numPr>
          <w:ilvl w:val="0"/>
          <w:numId w:val="30"/>
        </w:numPr>
        <w:tabs>
          <w:tab w:val="left" w:pos="820"/>
        </w:tabs>
        <w:spacing w:before="203" w:after="0" w:line="240" w:lineRule="auto"/>
        <w:ind w:left="820" w:right="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Functional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Requirements</w:t>
      </w:r>
    </w:p>
    <w:p>
      <w:pPr>
        <w:pStyle w:val="7"/>
        <w:spacing w:before="194" w:line="280" w:lineRule="auto"/>
        <w:ind w:left="820" w:right="8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functional requirements of the Tour Guide BD software include interactive map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integration,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multi-language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support,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real-time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location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tracking,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tour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scheduling,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user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reviews,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>and a seamless payment system to provide a comprehensive and user-friendly platform for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tourists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and guides</w:t>
      </w:r>
    </w:p>
    <w:p>
      <w:pPr>
        <w:spacing w:before="124"/>
        <w:ind w:left="820" w:right="0" w:firstLine="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The</w:t>
      </w:r>
      <w:r>
        <w:rPr>
          <w:rFonts w:hint="default" w:ascii="Times New Roman" w:hAnsi="Times New Roman" w:cs="Times New Roman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functional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requirements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of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the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system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are:</w:t>
      </w:r>
    </w:p>
    <w:p>
      <w:pPr>
        <w:spacing w:after="0"/>
        <w:jc w:val="left"/>
        <w:rPr>
          <w:rFonts w:hint="default" w:ascii="Times New Roman" w:hAnsi="Times New Roman" w:cs="Times New Roman"/>
          <w:sz w:val="22"/>
        </w:rPr>
        <w:sectPr>
          <w:footerReference r:id="rId6" w:type="default"/>
          <w:pgSz w:w="11900" w:h="16840"/>
          <w:pgMar w:top="720" w:right="720" w:bottom="720" w:left="720" w:header="0" w:footer="34" w:gutter="0"/>
          <w:cols w:space="720" w:num="1"/>
        </w:sectPr>
      </w:pPr>
    </w:p>
    <w:p>
      <w:pPr>
        <w:pStyle w:val="4"/>
        <w:numPr>
          <w:ilvl w:val="0"/>
          <w:numId w:val="31"/>
        </w:numPr>
        <w:tabs>
          <w:tab w:val="left" w:pos="820"/>
        </w:tabs>
        <w:spacing w:before="161" w:after="0" w:line="240" w:lineRule="auto"/>
        <w:ind w:left="820" w:right="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Tourist:</w:t>
      </w:r>
    </w:p>
    <w:p>
      <w:pPr>
        <w:pStyle w:val="11"/>
        <w:numPr>
          <w:ilvl w:val="0"/>
          <w:numId w:val="32"/>
        </w:numPr>
        <w:tabs>
          <w:tab w:val="left" w:pos="820"/>
        </w:tabs>
        <w:spacing w:before="202" w:after="0" w:line="280" w:lineRule="auto"/>
        <w:ind w:left="820" w:right="1127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software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should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allow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tourists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create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user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accounts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profiles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with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essential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information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such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as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name,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contact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details,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nationality,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language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preferences.</w:t>
      </w:r>
    </w:p>
    <w:p>
      <w:pPr>
        <w:pStyle w:val="11"/>
        <w:numPr>
          <w:ilvl w:val="0"/>
          <w:numId w:val="32"/>
        </w:numPr>
        <w:tabs>
          <w:tab w:val="left" w:pos="820"/>
        </w:tabs>
        <w:spacing w:before="160" w:after="0" w:line="280" w:lineRule="auto"/>
        <w:ind w:left="820" w:right="711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Tourists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should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able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search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filter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destinations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based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on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specific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criteria,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such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as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location,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popularity, ratings,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 available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activities.</w:t>
      </w:r>
    </w:p>
    <w:p>
      <w:pPr>
        <w:pStyle w:val="11"/>
        <w:numPr>
          <w:ilvl w:val="0"/>
          <w:numId w:val="32"/>
        </w:numPr>
        <w:tabs>
          <w:tab w:val="left" w:pos="820"/>
        </w:tabs>
        <w:spacing w:before="160" w:after="0" w:line="280" w:lineRule="auto"/>
        <w:ind w:left="820" w:right="163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Tourists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should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able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view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reviews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ratings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submitted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by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other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users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make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informed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decisions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about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their travel plans.</w:t>
      </w:r>
    </w:p>
    <w:p>
      <w:pPr>
        <w:pStyle w:val="11"/>
        <w:numPr>
          <w:ilvl w:val="0"/>
          <w:numId w:val="32"/>
        </w:numPr>
        <w:tabs>
          <w:tab w:val="left" w:pos="820"/>
        </w:tabs>
        <w:spacing w:before="160" w:after="0" w:line="280" w:lineRule="auto"/>
        <w:ind w:left="820" w:right="781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The software should enable tourists to create personalized itineraries for their trips to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Bangladesh.</w:t>
      </w:r>
      <w:r>
        <w:rPr>
          <w:rFonts w:hint="default" w:ascii="Times New Roman" w:hAnsi="Times New Roman" w:cs="Times New Roman"/>
          <w:spacing w:val="-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Tourists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should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able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add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multiple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destinations,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specify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visit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dates,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allocate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time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for each location.</w:t>
      </w:r>
    </w:p>
    <w:p>
      <w:pPr>
        <w:pStyle w:val="11"/>
        <w:numPr>
          <w:ilvl w:val="0"/>
          <w:numId w:val="32"/>
        </w:numPr>
        <w:tabs>
          <w:tab w:val="left" w:pos="820"/>
        </w:tabs>
        <w:spacing w:before="161" w:after="0" w:line="280" w:lineRule="auto"/>
        <w:ind w:left="820" w:right="143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The software should integrate with booking and reservation systems for hotels, transportation,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guided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tours.</w:t>
      </w:r>
      <w:r>
        <w:rPr>
          <w:rFonts w:hint="default" w:ascii="Times New Roman" w:hAnsi="Times New Roman" w:cs="Times New Roman"/>
          <w:spacing w:val="-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Tourists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should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able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make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reservations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directly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through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application.</w:t>
      </w:r>
    </w:p>
    <w:p>
      <w:pPr>
        <w:pStyle w:val="7"/>
        <w:rPr>
          <w:rFonts w:hint="default" w:ascii="Times New Roman" w:hAnsi="Times New Roman" w:cs="Times New Roman"/>
          <w:sz w:val="26"/>
        </w:rPr>
      </w:pPr>
    </w:p>
    <w:p>
      <w:pPr>
        <w:pStyle w:val="7"/>
        <w:rPr>
          <w:rFonts w:hint="default" w:ascii="Times New Roman" w:hAnsi="Times New Roman" w:cs="Times New Roman"/>
          <w:sz w:val="26"/>
        </w:rPr>
      </w:pPr>
    </w:p>
    <w:p>
      <w:pPr>
        <w:pStyle w:val="7"/>
        <w:rPr>
          <w:rFonts w:hint="default" w:ascii="Times New Roman" w:hAnsi="Times New Roman" w:cs="Times New Roman"/>
          <w:sz w:val="26"/>
        </w:rPr>
      </w:pPr>
    </w:p>
    <w:p>
      <w:pPr>
        <w:pStyle w:val="4"/>
        <w:numPr>
          <w:ilvl w:val="0"/>
          <w:numId w:val="31"/>
        </w:numPr>
        <w:tabs>
          <w:tab w:val="left" w:pos="820"/>
        </w:tabs>
        <w:spacing w:before="198" w:after="0" w:line="240" w:lineRule="auto"/>
        <w:ind w:left="820" w:right="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Tour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</w:rPr>
        <w:t>Guide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</w:rPr>
        <w:t>:</w:t>
      </w:r>
    </w:p>
    <w:p>
      <w:pPr>
        <w:pStyle w:val="11"/>
        <w:numPr>
          <w:ilvl w:val="0"/>
          <w:numId w:val="33"/>
        </w:numPr>
        <w:tabs>
          <w:tab w:val="left" w:pos="820"/>
        </w:tabs>
        <w:spacing w:before="202" w:after="0" w:line="280" w:lineRule="auto"/>
        <w:ind w:left="820" w:right="308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The software should have a user authentication system where tour guides can create accounts</w:t>
      </w:r>
      <w:r>
        <w:rPr>
          <w:rFonts w:hint="default" w:ascii="Times New Roman" w:hAnsi="Times New Roman" w:cs="Times New Roman"/>
          <w:spacing w:val="-5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 log in securely. Once logged in, they should be able to manage their profiles, including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updating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personal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information,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adding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qualifications,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certifications,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areas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of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expertise.</w:t>
      </w:r>
    </w:p>
    <w:p>
      <w:pPr>
        <w:pStyle w:val="11"/>
        <w:numPr>
          <w:ilvl w:val="0"/>
          <w:numId w:val="33"/>
        </w:numPr>
        <w:tabs>
          <w:tab w:val="left" w:pos="820"/>
        </w:tabs>
        <w:spacing w:before="160" w:after="0" w:line="280" w:lineRule="auto"/>
        <w:ind w:left="820" w:right="133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The software should allow tourists to browse through available tour guides, view their profiles,</w:t>
      </w:r>
      <w:r>
        <w:rPr>
          <w:rFonts w:hint="default" w:ascii="Times New Roman" w:hAnsi="Times New Roman" w:cs="Times New Roman"/>
          <w:spacing w:val="-5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book their services for specific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dates and locations.</w:t>
      </w:r>
    </w:p>
    <w:p>
      <w:pPr>
        <w:pStyle w:val="11"/>
        <w:numPr>
          <w:ilvl w:val="0"/>
          <w:numId w:val="33"/>
        </w:numPr>
        <w:tabs>
          <w:tab w:val="left" w:pos="820"/>
        </w:tabs>
        <w:spacing w:before="160" w:after="0" w:line="240" w:lineRule="auto"/>
        <w:ind w:left="82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Tour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guides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should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able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create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manage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their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schedules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through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software.</w:t>
      </w:r>
    </w:p>
    <w:p>
      <w:pPr>
        <w:pStyle w:val="11"/>
        <w:numPr>
          <w:ilvl w:val="0"/>
          <w:numId w:val="33"/>
        </w:numPr>
        <w:tabs>
          <w:tab w:val="left" w:pos="820"/>
        </w:tabs>
        <w:spacing w:before="207" w:after="0" w:line="240" w:lineRule="auto"/>
        <w:ind w:left="820" w:right="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software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should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facilitate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real-time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communication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between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guides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tourists.</w:t>
      </w:r>
    </w:p>
    <w:p>
      <w:pPr>
        <w:pStyle w:val="11"/>
        <w:numPr>
          <w:ilvl w:val="0"/>
          <w:numId w:val="33"/>
        </w:numPr>
        <w:tabs>
          <w:tab w:val="left" w:pos="820"/>
        </w:tabs>
        <w:spacing w:before="207" w:after="0" w:line="280" w:lineRule="auto"/>
        <w:ind w:left="820" w:right="101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pacing w:val="-1"/>
          <w:sz w:val="24"/>
        </w:rPr>
        <w:t xml:space="preserve">Implementing </w:t>
      </w:r>
      <w:r>
        <w:rPr>
          <w:rFonts w:hint="default" w:ascii="Times New Roman" w:hAnsi="Times New Roman" w:cs="Times New Roman"/>
          <w:sz w:val="24"/>
        </w:rPr>
        <w:t>a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review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rating system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crucial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for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both tour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guides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tourists.</w:t>
      </w:r>
      <w:r>
        <w:rPr>
          <w:rFonts w:hint="default" w:ascii="Times New Roman" w:hAnsi="Times New Roman" w:cs="Times New Roman"/>
          <w:spacing w:val="-1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After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each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tour,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tourists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should be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able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 provide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feedback and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rate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their experience.</w:t>
      </w:r>
    </w:p>
    <w:p>
      <w:pPr>
        <w:pStyle w:val="7"/>
        <w:rPr>
          <w:rFonts w:hint="default" w:ascii="Times New Roman" w:hAnsi="Times New Roman" w:cs="Times New Roman"/>
          <w:sz w:val="26"/>
        </w:rPr>
      </w:pPr>
    </w:p>
    <w:p>
      <w:pPr>
        <w:pStyle w:val="7"/>
        <w:spacing w:before="2"/>
        <w:rPr>
          <w:rFonts w:hint="default" w:ascii="Times New Roman" w:hAnsi="Times New Roman" w:cs="Times New Roman"/>
          <w:sz w:val="27"/>
        </w:rPr>
      </w:pPr>
    </w:p>
    <w:p>
      <w:pPr>
        <w:pStyle w:val="4"/>
        <w:numPr>
          <w:ilvl w:val="0"/>
          <w:numId w:val="31"/>
        </w:numPr>
        <w:tabs>
          <w:tab w:val="left" w:pos="820"/>
        </w:tabs>
        <w:spacing w:before="1" w:after="0" w:line="240" w:lineRule="auto"/>
        <w:ind w:left="820" w:right="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Hotel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Manager:</w:t>
      </w:r>
    </w:p>
    <w:p>
      <w:pPr>
        <w:pStyle w:val="11"/>
        <w:numPr>
          <w:ilvl w:val="0"/>
          <w:numId w:val="34"/>
        </w:numPr>
        <w:tabs>
          <w:tab w:val="left" w:pos="820"/>
        </w:tabs>
        <w:spacing w:before="202" w:after="0" w:line="280" w:lineRule="auto"/>
        <w:ind w:left="820" w:right="408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software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should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allow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Hotel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Manager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create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manage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their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account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with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login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credentials.</w:t>
      </w:r>
    </w:p>
    <w:p>
      <w:pPr>
        <w:pStyle w:val="11"/>
        <w:numPr>
          <w:ilvl w:val="0"/>
          <w:numId w:val="34"/>
        </w:numPr>
        <w:tabs>
          <w:tab w:val="left" w:pos="820"/>
        </w:tabs>
        <w:spacing w:before="160" w:after="0" w:line="280" w:lineRule="auto"/>
        <w:ind w:left="820" w:right="114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The Hotel Manager should be able to view and manage all hotel bookings, including</w:t>
      </w:r>
      <w:r>
        <w:rPr>
          <w:rFonts w:hint="default" w:ascii="Times New Roman" w:hAnsi="Times New Roman" w:cs="Times New Roman"/>
          <w:spacing w:val="-5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upcoming,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ongoing, and past reservations.</w:t>
      </w:r>
    </w:p>
    <w:p>
      <w:pPr>
        <w:pStyle w:val="11"/>
        <w:numPr>
          <w:ilvl w:val="0"/>
          <w:numId w:val="34"/>
        </w:numPr>
        <w:tabs>
          <w:tab w:val="left" w:pos="820"/>
        </w:tabs>
        <w:spacing w:before="160" w:after="0" w:line="280" w:lineRule="auto"/>
        <w:ind w:left="820" w:right="77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software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should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provide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feature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for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Hotel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Manager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manage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room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inventory,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including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room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types,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availability, and rates.</w:t>
      </w:r>
    </w:p>
    <w:p>
      <w:pPr>
        <w:pStyle w:val="11"/>
        <w:numPr>
          <w:ilvl w:val="0"/>
          <w:numId w:val="34"/>
        </w:numPr>
        <w:tabs>
          <w:tab w:val="left" w:pos="820"/>
        </w:tabs>
        <w:spacing w:before="160" w:after="0" w:line="280" w:lineRule="auto"/>
        <w:ind w:left="820" w:right="565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software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should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offer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various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reports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analytics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help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Hotel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Manager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monitor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hotel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performance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 make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data-driven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decisions.</w:t>
      </w:r>
    </w:p>
    <w:p>
      <w:pPr>
        <w:spacing w:after="0" w:line="280" w:lineRule="auto"/>
        <w:jc w:val="left"/>
        <w:rPr>
          <w:rFonts w:hint="default" w:ascii="Times New Roman" w:hAnsi="Times New Roman" w:cs="Times New Roman"/>
          <w:sz w:val="24"/>
        </w:rPr>
        <w:sectPr>
          <w:pgSz w:w="11900" w:h="16840"/>
          <w:pgMar w:top="720" w:right="720" w:bottom="720" w:left="720" w:header="0" w:footer="34" w:gutter="0"/>
          <w:cols w:space="720" w:num="1"/>
        </w:sectPr>
      </w:pPr>
    </w:p>
    <w:p>
      <w:pPr>
        <w:pStyle w:val="11"/>
        <w:numPr>
          <w:ilvl w:val="0"/>
          <w:numId w:val="34"/>
        </w:numPr>
        <w:tabs>
          <w:tab w:val="left" w:pos="820"/>
        </w:tabs>
        <w:spacing w:before="74" w:after="0" w:line="280" w:lineRule="auto"/>
        <w:ind w:left="820" w:right="361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software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should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enable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seamless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communication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between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Hotel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Manager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guests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through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various channels, such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as email, chat,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or in-app messaging.</w:t>
      </w:r>
    </w:p>
    <w:p>
      <w:pPr>
        <w:pStyle w:val="11"/>
        <w:numPr>
          <w:ilvl w:val="0"/>
          <w:numId w:val="34"/>
        </w:numPr>
        <w:tabs>
          <w:tab w:val="left" w:pos="820"/>
        </w:tabs>
        <w:spacing w:before="160" w:after="0" w:line="280" w:lineRule="auto"/>
        <w:ind w:left="820" w:right="107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The Hotel Manager should have access to a customer support module to handle guest inquiries,</w:t>
      </w:r>
      <w:r>
        <w:rPr>
          <w:rFonts w:hint="default" w:ascii="Times New Roman" w:hAnsi="Times New Roman" w:cs="Times New Roman"/>
          <w:spacing w:val="-5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complaints,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 requests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efficiently.</w:t>
      </w:r>
    </w:p>
    <w:p>
      <w:pPr>
        <w:pStyle w:val="7"/>
        <w:rPr>
          <w:rFonts w:hint="default" w:ascii="Times New Roman" w:hAnsi="Times New Roman" w:cs="Times New Roman"/>
          <w:sz w:val="26"/>
        </w:rPr>
      </w:pPr>
    </w:p>
    <w:p>
      <w:pPr>
        <w:pStyle w:val="7"/>
        <w:spacing w:before="11"/>
        <w:rPr>
          <w:rFonts w:hint="default" w:ascii="Times New Roman" w:hAnsi="Times New Roman" w:cs="Times New Roman"/>
        </w:rPr>
      </w:pPr>
    </w:p>
    <w:p>
      <w:pPr>
        <w:pStyle w:val="2"/>
        <w:numPr>
          <w:ilvl w:val="0"/>
          <w:numId w:val="30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Non-Functional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Requirements</w:t>
      </w:r>
    </w:p>
    <w:p>
      <w:pPr>
        <w:pStyle w:val="7"/>
        <w:spacing w:before="194" w:line="280" w:lineRule="auto"/>
        <w:ind w:left="460" w:right="5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Tour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Guide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BD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software's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non-functional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requirements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include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fast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response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times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for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seamless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default" w:ascii="Times New Roman" w:hAnsi="Times New Roman" w:cs="Times New Roman"/>
        </w:rPr>
        <w:t>user experience, high security to protect sensitive user data, scalability to handle increased user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demands, compatibility with various devices and platforms, user-friendly interface for easy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navigation,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efficient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resource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utilization for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optimal performance.</w:t>
      </w:r>
    </w:p>
    <w:p>
      <w:pPr>
        <w:spacing w:before="124"/>
        <w:ind w:left="100" w:right="0" w:firstLine="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The</w:t>
      </w:r>
      <w:r>
        <w:rPr>
          <w:rFonts w:hint="default" w:ascii="Times New Roman" w:hAnsi="Times New Roman" w:cs="Times New Roman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functional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requirements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of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the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system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are:</w:t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spacing w:before="3"/>
        <w:rPr>
          <w:rFonts w:hint="default" w:ascii="Times New Roman" w:hAnsi="Times New Roman" w:cs="Times New Roman"/>
          <w:sz w:val="29"/>
        </w:rPr>
      </w:pPr>
    </w:p>
    <w:p>
      <w:pPr>
        <w:pStyle w:val="4"/>
        <w:numPr>
          <w:ilvl w:val="1"/>
          <w:numId w:val="30"/>
        </w:numPr>
        <w:tabs>
          <w:tab w:val="left" w:pos="1179"/>
          <w:tab w:val="left" w:pos="1180"/>
        </w:tabs>
        <w:spacing w:before="1" w:after="0" w:line="240" w:lineRule="auto"/>
        <w:ind w:left="1180" w:right="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1"/>
        </w:rPr>
        <w:t>Performance:</w:t>
      </w:r>
    </w:p>
    <w:p>
      <w:pPr>
        <w:pStyle w:val="11"/>
        <w:numPr>
          <w:ilvl w:val="0"/>
          <w:numId w:val="35"/>
        </w:numPr>
        <w:tabs>
          <w:tab w:val="left" w:pos="819"/>
          <w:tab w:val="left" w:pos="820"/>
        </w:tabs>
        <w:spacing w:before="200" w:after="0" w:line="280" w:lineRule="auto"/>
        <w:ind w:left="820" w:right="388" w:hanging="48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Identify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key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performance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metrics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that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are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critical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for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Guide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BD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software.</w:t>
      </w:r>
      <w:r>
        <w:rPr>
          <w:rFonts w:hint="default" w:ascii="Times New Roman" w:hAnsi="Times New Roman" w:cs="Times New Roman"/>
          <w:spacing w:val="-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These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metrics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will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help measure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software's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efficiency and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responsiveness.</w:t>
      </w:r>
    </w:p>
    <w:p>
      <w:pPr>
        <w:pStyle w:val="11"/>
        <w:numPr>
          <w:ilvl w:val="0"/>
          <w:numId w:val="35"/>
        </w:numPr>
        <w:tabs>
          <w:tab w:val="left" w:pos="819"/>
          <w:tab w:val="left" w:pos="820"/>
        </w:tabs>
        <w:spacing w:before="161" w:after="0" w:line="280" w:lineRule="auto"/>
        <w:ind w:left="820" w:right="223" w:hanging="48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Set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specific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performance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targets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for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each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identified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metric.</w:t>
      </w:r>
      <w:r>
        <w:rPr>
          <w:rFonts w:hint="default" w:ascii="Times New Roman" w:hAnsi="Times New Roman" w:cs="Times New Roman"/>
          <w:spacing w:val="-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These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targets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should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align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with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expectations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of the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users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 the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requirements of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application.</w:t>
      </w:r>
    </w:p>
    <w:p>
      <w:pPr>
        <w:pStyle w:val="11"/>
        <w:numPr>
          <w:ilvl w:val="0"/>
          <w:numId w:val="35"/>
        </w:numPr>
        <w:tabs>
          <w:tab w:val="left" w:pos="820"/>
        </w:tabs>
        <w:spacing w:before="160" w:after="0" w:line="280" w:lineRule="auto"/>
        <w:ind w:left="820" w:right="642" w:hanging="48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Perform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thorough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performance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testing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evaluate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whether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software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meets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defined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performance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targets.</w:t>
      </w:r>
    </w:p>
    <w:p>
      <w:pPr>
        <w:pStyle w:val="7"/>
        <w:rPr>
          <w:rFonts w:hint="default" w:ascii="Times New Roman" w:hAnsi="Times New Roman" w:cs="Times New Roman"/>
          <w:sz w:val="26"/>
        </w:rPr>
      </w:pPr>
    </w:p>
    <w:p>
      <w:pPr>
        <w:pStyle w:val="7"/>
        <w:spacing w:before="3"/>
        <w:rPr>
          <w:rFonts w:hint="default" w:ascii="Times New Roman" w:hAnsi="Times New Roman" w:cs="Times New Roman"/>
          <w:sz w:val="29"/>
        </w:rPr>
      </w:pPr>
    </w:p>
    <w:p>
      <w:pPr>
        <w:pStyle w:val="4"/>
        <w:numPr>
          <w:ilvl w:val="1"/>
          <w:numId w:val="35"/>
        </w:numPr>
        <w:tabs>
          <w:tab w:val="left" w:pos="1179"/>
          <w:tab w:val="left" w:pos="1180"/>
        </w:tabs>
        <w:spacing w:before="0" w:after="0" w:line="240" w:lineRule="auto"/>
        <w:ind w:left="1180" w:right="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1"/>
        </w:rPr>
        <w:t>Security:</w:t>
      </w:r>
    </w:p>
    <w:p>
      <w:pPr>
        <w:pStyle w:val="11"/>
        <w:numPr>
          <w:ilvl w:val="0"/>
          <w:numId w:val="36"/>
        </w:numPr>
        <w:tabs>
          <w:tab w:val="left" w:pos="819"/>
          <w:tab w:val="left" w:pos="820"/>
        </w:tabs>
        <w:spacing w:before="201" w:after="0" w:line="280" w:lineRule="auto"/>
        <w:ind w:left="820" w:right="252" w:hanging="48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All sensitive data, such as user credentials, personal information, and financial data, must be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encrypted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both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transit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at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rest.</w:t>
      </w:r>
      <w:r>
        <w:rPr>
          <w:rFonts w:hint="default" w:ascii="Times New Roman" w:hAnsi="Times New Roman" w:cs="Times New Roman"/>
          <w:spacing w:val="-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This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ensures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that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even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if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unauthorized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parties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gain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access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data, it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remains unreadable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 unusable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without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proper decryption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keys.</w:t>
      </w:r>
    </w:p>
    <w:p>
      <w:pPr>
        <w:pStyle w:val="11"/>
        <w:numPr>
          <w:ilvl w:val="0"/>
          <w:numId w:val="36"/>
        </w:numPr>
        <w:tabs>
          <w:tab w:val="left" w:pos="819"/>
          <w:tab w:val="left" w:pos="820"/>
        </w:tabs>
        <w:spacing w:before="160" w:after="0" w:line="280" w:lineRule="auto"/>
        <w:ind w:left="820" w:right="487" w:hanging="48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The software should have a robust authentication mechanism to verify the identity of users,</w:t>
      </w:r>
      <w:r>
        <w:rPr>
          <w:rFonts w:hint="default" w:ascii="Times New Roman" w:hAnsi="Times New Roman" w:cs="Times New Roman"/>
          <w:spacing w:val="-5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guides, and administrators.</w:t>
      </w:r>
    </w:p>
    <w:p>
      <w:pPr>
        <w:pStyle w:val="11"/>
        <w:numPr>
          <w:ilvl w:val="0"/>
          <w:numId w:val="36"/>
        </w:numPr>
        <w:tabs>
          <w:tab w:val="left" w:pos="820"/>
        </w:tabs>
        <w:spacing w:before="160" w:after="0" w:line="280" w:lineRule="auto"/>
        <w:ind w:left="820" w:right="761" w:hanging="48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Incorporate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comprehensive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logging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auditing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features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software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monitor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user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activities,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system events, and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security-related incidents.</w:t>
      </w:r>
    </w:p>
    <w:p>
      <w:pPr>
        <w:pStyle w:val="11"/>
        <w:numPr>
          <w:ilvl w:val="0"/>
          <w:numId w:val="36"/>
        </w:numPr>
        <w:tabs>
          <w:tab w:val="left" w:pos="820"/>
        </w:tabs>
        <w:spacing w:before="161" w:after="0" w:line="280" w:lineRule="auto"/>
        <w:ind w:left="820" w:right="1001" w:hanging="48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Logs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should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capture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relevant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information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such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as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login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attempts,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access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requests,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data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modifications,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 any suspicious activities.</w:t>
      </w:r>
    </w:p>
    <w:p>
      <w:pPr>
        <w:pStyle w:val="7"/>
        <w:rPr>
          <w:rFonts w:hint="default" w:ascii="Times New Roman" w:hAnsi="Times New Roman" w:cs="Times New Roman"/>
          <w:sz w:val="26"/>
        </w:rPr>
      </w:pPr>
    </w:p>
    <w:p>
      <w:pPr>
        <w:pStyle w:val="7"/>
        <w:spacing w:before="3"/>
        <w:rPr>
          <w:rFonts w:hint="default" w:ascii="Times New Roman" w:hAnsi="Times New Roman" w:cs="Times New Roman"/>
          <w:sz w:val="29"/>
        </w:rPr>
      </w:pPr>
    </w:p>
    <w:p>
      <w:pPr>
        <w:pStyle w:val="4"/>
        <w:numPr>
          <w:ilvl w:val="1"/>
          <w:numId w:val="36"/>
        </w:numPr>
        <w:tabs>
          <w:tab w:val="left" w:pos="1179"/>
          <w:tab w:val="left" w:pos="1180"/>
        </w:tabs>
        <w:spacing w:before="0" w:after="0" w:line="240" w:lineRule="auto"/>
        <w:ind w:left="1180" w:right="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1"/>
        </w:rPr>
        <w:t>Usability:</w:t>
      </w:r>
    </w:p>
    <w:p>
      <w:pPr>
        <w:pStyle w:val="11"/>
        <w:numPr>
          <w:ilvl w:val="0"/>
          <w:numId w:val="37"/>
        </w:numPr>
        <w:tabs>
          <w:tab w:val="left" w:pos="819"/>
          <w:tab w:val="left" w:pos="820"/>
        </w:tabs>
        <w:spacing w:before="201" w:after="0" w:line="280" w:lineRule="auto"/>
        <w:ind w:left="820" w:right="214" w:hanging="48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The tour guide software should have an intuitive and user-friendly interface that allows users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quickly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understand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navigate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through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its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features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without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need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for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extensive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training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guidance.</w:t>
      </w:r>
    </w:p>
    <w:p>
      <w:pPr>
        <w:pStyle w:val="11"/>
        <w:numPr>
          <w:ilvl w:val="0"/>
          <w:numId w:val="37"/>
        </w:numPr>
        <w:tabs>
          <w:tab w:val="left" w:pos="819"/>
          <w:tab w:val="left" w:pos="820"/>
        </w:tabs>
        <w:spacing w:before="160" w:after="0" w:line="280" w:lineRule="auto"/>
        <w:ind w:left="820" w:right="1140" w:hanging="48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guide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software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should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respond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quickly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user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interactions,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minimizing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any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noticeable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delays or latency.</w:t>
      </w:r>
    </w:p>
    <w:p>
      <w:pPr>
        <w:spacing w:after="0" w:line="280" w:lineRule="auto"/>
        <w:jc w:val="left"/>
        <w:rPr>
          <w:rFonts w:hint="default" w:ascii="Times New Roman" w:hAnsi="Times New Roman" w:cs="Times New Roman"/>
          <w:sz w:val="24"/>
        </w:rPr>
        <w:sectPr>
          <w:pgSz w:w="11900" w:h="16840"/>
          <w:pgMar w:top="720" w:right="720" w:bottom="720" w:left="720" w:header="0" w:footer="34" w:gutter="0"/>
          <w:cols w:space="720" w:num="1"/>
        </w:sectPr>
      </w:pPr>
    </w:p>
    <w:p>
      <w:pPr>
        <w:pStyle w:val="11"/>
        <w:numPr>
          <w:ilvl w:val="0"/>
          <w:numId w:val="37"/>
        </w:numPr>
        <w:tabs>
          <w:tab w:val="left" w:pos="820"/>
        </w:tabs>
        <w:spacing w:before="74" w:after="0" w:line="280" w:lineRule="auto"/>
        <w:ind w:left="820" w:right="674" w:hanging="48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software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should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designed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cater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diverse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range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of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users,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including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those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with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disabilities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or impairments.</w:t>
      </w:r>
    </w:p>
    <w:p>
      <w:pPr>
        <w:pStyle w:val="11"/>
        <w:numPr>
          <w:ilvl w:val="0"/>
          <w:numId w:val="37"/>
        </w:numPr>
        <w:tabs>
          <w:tab w:val="left" w:pos="820"/>
        </w:tabs>
        <w:spacing w:before="160" w:after="0" w:line="280" w:lineRule="auto"/>
        <w:ind w:left="820" w:right="114" w:hanging="48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software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should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maintain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proper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color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contrast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avoid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relying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solely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on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color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convey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information.</w:t>
      </w:r>
    </w:p>
    <w:p>
      <w:pPr>
        <w:pStyle w:val="7"/>
        <w:rPr>
          <w:rFonts w:hint="default" w:ascii="Times New Roman" w:hAnsi="Times New Roman" w:cs="Times New Roman"/>
          <w:sz w:val="26"/>
        </w:rPr>
      </w:pPr>
    </w:p>
    <w:p>
      <w:pPr>
        <w:pStyle w:val="7"/>
        <w:spacing w:before="3"/>
        <w:rPr>
          <w:rFonts w:hint="default" w:ascii="Times New Roman" w:hAnsi="Times New Roman" w:cs="Times New Roman"/>
          <w:sz w:val="29"/>
        </w:rPr>
      </w:pPr>
    </w:p>
    <w:p>
      <w:pPr>
        <w:pStyle w:val="4"/>
        <w:numPr>
          <w:ilvl w:val="1"/>
          <w:numId w:val="37"/>
        </w:numPr>
        <w:tabs>
          <w:tab w:val="left" w:pos="1179"/>
          <w:tab w:val="left" w:pos="1180"/>
        </w:tabs>
        <w:spacing w:before="0" w:after="0" w:line="240" w:lineRule="auto"/>
        <w:ind w:left="1180" w:right="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1"/>
        </w:rPr>
        <w:t>Reliability:</w:t>
      </w:r>
    </w:p>
    <w:p>
      <w:pPr>
        <w:pStyle w:val="11"/>
        <w:numPr>
          <w:ilvl w:val="0"/>
          <w:numId w:val="38"/>
        </w:numPr>
        <w:tabs>
          <w:tab w:val="left" w:pos="819"/>
          <w:tab w:val="left" w:pos="820"/>
        </w:tabs>
        <w:spacing w:before="201" w:after="0" w:line="280" w:lineRule="auto"/>
        <w:ind w:left="820" w:right="889" w:hanging="48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This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requirement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defines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percentage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of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time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Tour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Guide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software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should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be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operational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 accessible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 users</w:t>
      </w:r>
    </w:p>
    <w:p>
      <w:pPr>
        <w:pStyle w:val="11"/>
        <w:numPr>
          <w:ilvl w:val="0"/>
          <w:numId w:val="38"/>
        </w:numPr>
        <w:tabs>
          <w:tab w:val="left" w:pos="819"/>
          <w:tab w:val="left" w:pos="820"/>
        </w:tabs>
        <w:spacing w:before="160" w:after="0" w:line="280" w:lineRule="auto"/>
        <w:ind w:left="820" w:right="307" w:hanging="48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system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should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have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MTBF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is a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measure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of how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long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software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can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run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between two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consecutive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failures.</w:t>
      </w:r>
    </w:p>
    <w:p>
      <w:pPr>
        <w:pStyle w:val="11"/>
        <w:numPr>
          <w:ilvl w:val="0"/>
          <w:numId w:val="38"/>
        </w:numPr>
        <w:tabs>
          <w:tab w:val="left" w:pos="820"/>
        </w:tabs>
        <w:spacing w:before="160" w:after="0" w:line="280" w:lineRule="auto"/>
        <w:ind w:left="820" w:right="291" w:hanging="48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system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should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have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MTTR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represents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average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time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it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takes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restore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software's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functionality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after a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failure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occurs.</w:t>
      </w:r>
    </w:p>
    <w:p>
      <w:pPr>
        <w:pStyle w:val="11"/>
        <w:numPr>
          <w:ilvl w:val="0"/>
          <w:numId w:val="38"/>
        </w:numPr>
        <w:tabs>
          <w:tab w:val="left" w:pos="820"/>
        </w:tabs>
        <w:spacing w:before="160" w:after="0" w:line="280" w:lineRule="auto"/>
        <w:ind w:left="820" w:right="1093" w:hanging="48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The system should have a system response time of no more than 1 second for routine</w:t>
      </w:r>
      <w:r>
        <w:rPr>
          <w:rFonts w:hint="default" w:ascii="Times New Roman" w:hAnsi="Times New Roman" w:cs="Times New Roman"/>
          <w:spacing w:val="-5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operations.</w:t>
      </w:r>
    </w:p>
    <w:p>
      <w:pPr>
        <w:pStyle w:val="7"/>
        <w:rPr>
          <w:rFonts w:hint="default" w:ascii="Times New Roman" w:hAnsi="Times New Roman" w:cs="Times New Roman"/>
          <w:sz w:val="26"/>
        </w:rPr>
      </w:pPr>
      <w:r>
        <w:rPr>
          <w:rFonts w:hint="default" w:ascii="Times New Roman" w:hAnsi="Times New Roman" w:cs="Times New Roman"/>
          <w:position w:val="1"/>
        </w:rPr>
        <w:t>Scalability:</w:t>
      </w:r>
    </w:p>
    <w:p>
      <w:pPr>
        <w:pStyle w:val="7"/>
        <w:spacing w:before="4"/>
        <w:rPr>
          <w:rFonts w:hint="default" w:ascii="Times New Roman" w:hAnsi="Times New Roman" w:cs="Times New Roman"/>
          <w:sz w:val="29"/>
        </w:rPr>
      </w:pPr>
    </w:p>
    <w:p>
      <w:pPr>
        <w:pStyle w:val="4"/>
        <w:numPr>
          <w:ilvl w:val="1"/>
          <w:numId w:val="38"/>
        </w:numPr>
        <w:tabs>
          <w:tab w:val="left" w:pos="1179"/>
          <w:tab w:val="left" w:pos="1180"/>
        </w:tabs>
        <w:spacing w:before="0" w:after="0" w:line="240" w:lineRule="auto"/>
        <w:ind w:left="1180" w:right="0" w:hanging="360"/>
        <w:jc w:val="left"/>
        <w:rPr>
          <w:rFonts w:hint="default" w:ascii="Times New Roman" w:hAnsi="Times New Roman" w:cs="Times New Roman"/>
        </w:rPr>
      </w:pPr>
    </w:p>
    <w:p>
      <w:pPr>
        <w:pStyle w:val="11"/>
        <w:numPr>
          <w:ilvl w:val="0"/>
          <w:numId w:val="39"/>
        </w:numPr>
        <w:tabs>
          <w:tab w:val="left" w:pos="819"/>
          <w:tab w:val="left" w:pos="820"/>
        </w:tabs>
        <w:spacing w:before="201" w:after="0" w:line="240" w:lineRule="auto"/>
        <w:ind w:left="820" w:right="0" w:hanging="48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system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should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scalable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order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allow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future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business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growth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development.</w:t>
      </w:r>
    </w:p>
    <w:p>
      <w:pPr>
        <w:pStyle w:val="11"/>
        <w:numPr>
          <w:ilvl w:val="0"/>
          <w:numId w:val="39"/>
        </w:numPr>
        <w:tabs>
          <w:tab w:val="left" w:pos="819"/>
          <w:tab w:val="left" w:pos="820"/>
        </w:tabs>
        <w:spacing w:before="207" w:after="0" w:line="280" w:lineRule="auto"/>
        <w:ind w:left="820" w:right="868" w:hanging="48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system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should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able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accommodate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increase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number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of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users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data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volume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without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noticeably degrading performance.</w:t>
      </w:r>
    </w:p>
    <w:p>
      <w:pPr>
        <w:pStyle w:val="11"/>
        <w:numPr>
          <w:ilvl w:val="0"/>
          <w:numId w:val="39"/>
        </w:numPr>
        <w:tabs>
          <w:tab w:val="left" w:pos="820"/>
        </w:tabs>
        <w:spacing w:before="160" w:after="0" w:line="280" w:lineRule="auto"/>
        <w:ind w:left="820" w:right="693" w:hanging="48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The system should be able to support new features and functions without requiring major</w:t>
      </w:r>
      <w:r>
        <w:rPr>
          <w:rFonts w:hint="default" w:ascii="Times New Roman" w:hAnsi="Times New Roman" w:cs="Times New Roman"/>
          <w:spacing w:val="-5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changes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 the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present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system.</w:t>
      </w:r>
    </w:p>
    <w:p>
      <w:pPr>
        <w:pStyle w:val="7"/>
        <w:rPr>
          <w:rFonts w:hint="default" w:ascii="Times New Roman" w:hAnsi="Times New Roman" w:cs="Times New Roman"/>
          <w:sz w:val="26"/>
        </w:rPr>
      </w:pPr>
    </w:p>
    <w:p>
      <w:pPr>
        <w:pStyle w:val="7"/>
        <w:spacing w:before="4"/>
        <w:rPr>
          <w:rFonts w:hint="default" w:ascii="Times New Roman" w:hAnsi="Times New Roman" w:cs="Times New Roman"/>
          <w:sz w:val="29"/>
        </w:rPr>
      </w:pPr>
    </w:p>
    <w:p>
      <w:pPr>
        <w:pStyle w:val="4"/>
        <w:numPr>
          <w:ilvl w:val="1"/>
          <w:numId w:val="39"/>
        </w:numPr>
        <w:tabs>
          <w:tab w:val="left" w:pos="1179"/>
          <w:tab w:val="left" w:pos="1180"/>
        </w:tabs>
        <w:spacing w:before="0" w:after="0" w:line="240" w:lineRule="auto"/>
        <w:ind w:left="1180" w:right="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1"/>
        </w:rPr>
        <w:t>Maintainability:</w:t>
      </w:r>
    </w:p>
    <w:p>
      <w:pPr>
        <w:pStyle w:val="11"/>
        <w:numPr>
          <w:ilvl w:val="0"/>
          <w:numId w:val="40"/>
        </w:numPr>
        <w:tabs>
          <w:tab w:val="left" w:pos="819"/>
          <w:tab w:val="left" w:pos="820"/>
        </w:tabs>
        <w:spacing w:before="201" w:after="0" w:line="280" w:lineRule="auto"/>
        <w:ind w:left="820" w:right="604" w:hanging="48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facilitate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maintenance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upgrades,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system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should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constructed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using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modular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architecture.</w:t>
      </w:r>
    </w:p>
    <w:p>
      <w:pPr>
        <w:pStyle w:val="11"/>
        <w:numPr>
          <w:ilvl w:val="0"/>
          <w:numId w:val="40"/>
        </w:numPr>
        <w:tabs>
          <w:tab w:val="left" w:pos="819"/>
          <w:tab w:val="left" w:pos="820"/>
        </w:tabs>
        <w:spacing w:before="160" w:after="0" w:line="280" w:lineRule="auto"/>
        <w:ind w:left="820" w:right="260" w:hanging="48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The codebase should be well-documented, and there should be explicit instructions on how to</w:t>
      </w:r>
      <w:r>
        <w:rPr>
          <w:rFonts w:hint="default" w:ascii="Times New Roman" w:hAnsi="Times New Roman" w:cs="Times New Roman"/>
          <w:spacing w:val="-5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maintain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 alter the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system.</w:t>
      </w:r>
    </w:p>
    <w:p>
      <w:pPr>
        <w:pStyle w:val="11"/>
        <w:numPr>
          <w:ilvl w:val="0"/>
          <w:numId w:val="40"/>
        </w:numPr>
        <w:tabs>
          <w:tab w:val="left" w:pos="820"/>
        </w:tabs>
        <w:spacing w:before="160" w:after="0" w:line="280" w:lineRule="auto"/>
        <w:ind w:left="820" w:right="293" w:hanging="48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ensure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code</w:t>
      </w:r>
      <w:r>
        <w:rPr>
          <w:rFonts w:hint="default" w:ascii="Times New Roman" w:hAnsi="Times New Roman" w:cs="Times New Roman"/>
          <w:spacing w:val="-6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maintainability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readability,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6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system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should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adhere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industry-standard</w:t>
      </w:r>
      <w:r>
        <w:rPr>
          <w:rFonts w:hint="default" w:ascii="Times New Roman" w:hAnsi="Times New Roman" w:cs="Times New Roman"/>
          <w:spacing w:val="-5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coding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techniques.</w:t>
      </w:r>
    </w:p>
    <w:sectPr>
      <w:pgSz w:w="11900" w:h="16840"/>
      <w:pgMar w:top="720" w:right="720" w:bottom="720" w:left="720" w:header="0" w:footer="3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egoe UI Symbol">
    <w:panose1 w:val="020B0502040204020203"/>
    <w:charset w:val="01"/>
    <w:family w:val="swiss"/>
    <w:pitch w:val="default"/>
    <w:sig w:usb0="800001E3" w:usb1="1200FFEF" w:usb2="00040000" w:usb3="04000000" w:csb0="00000001" w:csb1="4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19"/>
      </w:rPr>
    </w:pPr>
    <w:r>
      <w:pict>
        <v:shape id="_x0000_s2049" o:spid="_x0000_s2049" o:spt="202" type="#_x0000_t202" style="position:absolute;left:0pt;margin-left:450.25pt;margin-top:827.9pt;height:15.3pt;width:63.2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before="10"/>
                  <w:ind w:left="20"/>
                </w:pPr>
                <w:r>
                  <w:rPr>
                    <w:color w:val="8496B0"/>
                  </w:rPr>
                  <w:t>P</w:t>
                </w:r>
                <w:r>
                  <w:rPr>
                    <w:color w:val="8496B0"/>
                    <w:spacing w:val="-9"/>
                  </w:rPr>
                  <w:t xml:space="preserve"> </w:t>
                </w:r>
                <w:r>
                  <w:rPr>
                    <w:color w:val="8496B0"/>
                  </w:rPr>
                  <w:t>a</w:t>
                </w:r>
                <w:r>
                  <w:rPr>
                    <w:color w:val="8496B0"/>
                    <w:spacing w:val="-1"/>
                  </w:rPr>
                  <w:t xml:space="preserve"> </w:t>
                </w:r>
                <w:r>
                  <w:rPr>
                    <w:color w:val="8496B0"/>
                  </w:rPr>
                  <w:t>g e</w:t>
                </w:r>
                <w:r>
                  <w:rPr>
                    <w:color w:val="8496B0"/>
                    <w:spacing w:val="59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323E4F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color w:val="323E4F"/>
                  </w:rPr>
                  <w:t xml:space="preserve"> | 7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450.25pt;margin-top:827.9pt;height:15.3pt;width:60.2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before="10"/>
                  <w:ind w:left="20"/>
                </w:pPr>
                <w:r>
                  <w:rPr>
                    <w:color w:val="8496B0"/>
                  </w:rPr>
                  <w:t>P</w:t>
                </w:r>
                <w:r>
                  <w:rPr>
                    <w:color w:val="8496B0"/>
                    <w:spacing w:val="-9"/>
                  </w:rPr>
                  <w:t xml:space="preserve"> </w:t>
                </w:r>
                <w:r>
                  <w:rPr>
                    <w:color w:val="8496B0"/>
                  </w:rPr>
                  <w:t>a</w:t>
                </w:r>
                <w:r>
                  <w:rPr>
                    <w:color w:val="8496B0"/>
                    <w:spacing w:val="-1"/>
                  </w:rPr>
                  <w:t xml:space="preserve"> </w:t>
                </w:r>
                <w:r>
                  <w:rPr>
                    <w:color w:val="8496B0"/>
                  </w:rPr>
                  <w:t>g e</w:t>
                </w:r>
                <w:r>
                  <w:rPr>
                    <w:color w:val="8496B0"/>
                    <w:spacing w:val="59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323E4F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color w:val="323E4F"/>
                  </w:rPr>
                  <w:t xml:space="preserve"> |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1"/>
      <w:numFmt w:val="upperRoman"/>
      <w:lvlText w:val="%1."/>
      <w:lvlJc w:val="left"/>
      <w:pPr>
        <w:ind w:left="820" w:hanging="4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▪"/>
      <w:lvlJc w:val="left"/>
      <w:pPr>
        <w:ind w:left="1180" w:hanging="360"/>
      </w:pPr>
      <w:rPr>
        <w:rFonts w:hint="default" w:ascii="Trebuchet MS" w:hAnsi="Trebuchet MS" w:eastAsia="Trebuchet MS" w:cs="Trebuchet MS"/>
        <w:w w:val="142"/>
        <w:sz w:val="26"/>
        <w:szCs w:val="2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</w:abstractNum>
  <w:abstractNum w:abstractNumId="1">
    <w:nsid w:val="8461FADE"/>
    <w:multiLevelType w:val="multilevel"/>
    <w:tmpl w:val="8461FADE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2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1240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2238" w:hanging="339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40" w:hanging="33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80" w:hanging="33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40" w:hanging="33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546" w:hanging="33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853" w:hanging="33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60" w:hanging="33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66" w:hanging="339"/>
      </w:pPr>
      <w:rPr>
        <w:rFonts w:hint="default"/>
        <w:lang w:val="en-US" w:eastAsia="en-US" w:bidi="ar-SA"/>
      </w:rPr>
    </w:lvl>
  </w:abstractNum>
  <w:abstractNum w:abstractNumId="3">
    <w:nsid w:val="9288B902"/>
    <w:multiLevelType w:val="multilevel"/>
    <w:tmpl w:val="9288B902"/>
    <w:lvl w:ilvl="0" w:tentative="0">
      <w:start w:val="0"/>
      <w:numFmt w:val="bullet"/>
      <w:lvlText w:val="❖"/>
      <w:lvlJc w:val="left"/>
      <w:pPr>
        <w:ind w:left="820" w:hanging="360"/>
      </w:pPr>
      <w:rPr>
        <w:rFonts w:hint="default" w:ascii="MS UI Gothic" w:hAnsi="MS UI Gothic" w:eastAsia="MS UI Gothic" w:cs="MS UI Gothic"/>
        <w:w w:val="78"/>
        <w:sz w:val="32"/>
        <w:szCs w:val="32"/>
        <w:lang w:val="en-US" w:eastAsia="en-US" w:bidi="ar-SA"/>
      </w:rPr>
    </w:lvl>
    <w:lvl w:ilvl="1" w:tentative="0">
      <w:start w:val="0"/>
      <w:numFmt w:val="bullet"/>
      <w:lvlText w:val="▪"/>
      <w:lvlJc w:val="left"/>
      <w:pPr>
        <w:ind w:left="1180" w:hanging="360"/>
      </w:pPr>
      <w:rPr>
        <w:rFonts w:hint="default" w:ascii="Trebuchet MS" w:hAnsi="Trebuchet MS" w:eastAsia="Trebuchet MS" w:cs="Trebuchet MS"/>
        <w:w w:val="142"/>
        <w:sz w:val="26"/>
        <w:szCs w:val="2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</w:abstractNum>
  <w:abstractNum w:abstractNumId="4">
    <w:nsid w:val="9C8AC8EF"/>
    <w:multiLevelType w:val="multilevel"/>
    <w:tmpl w:val="9C8AC8EF"/>
    <w:lvl w:ilvl="0" w:tentative="0">
      <w:start w:val="0"/>
      <w:numFmt w:val="bullet"/>
      <w:lvlText w:val=""/>
      <w:lvlJc w:val="left"/>
      <w:pPr>
        <w:ind w:left="805" w:hanging="360"/>
      </w:pPr>
      <w:rPr>
        <w:rFonts w:hint="default" w:ascii="Symbol" w:hAnsi="Symbol" w:eastAsia="Symbol" w:cs="Symbol"/>
        <w:w w:val="100"/>
        <w:position w:val="4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5">
    <w:nsid w:val="B0F1ACD9"/>
    <w:multiLevelType w:val="multilevel"/>
    <w:tmpl w:val="B0F1ACD9"/>
    <w:lvl w:ilvl="0" w:tentative="0">
      <w:start w:val="0"/>
      <w:numFmt w:val="bullet"/>
      <w:lvlText w:val=""/>
      <w:lvlJc w:val="left"/>
      <w:pPr>
        <w:ind w:left="805" w:hanging="360"/>
      </w:pPr>
      <w:rPr>
        <w:rFonts w:hint="default" w:ascii="Symbol" w:hAnsi="Symbol" w:eastAsia="Symbol" w:cs="Symbol"/>
        <w:w w:val="100"/>
        <w:position w:val="4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6">
    <w:nsid w:val="B5E306ED"/>
    <w:multiLevelType w:val="multilevel"/>
    <w:tmpl w:val="B5E306ED"/>
    <w:lvl w:ilvl="0" w:tentative="0">
      <w:start w:val="1"/>
      <w:numFmt w:val="lowerRoman"/>
      <w:lvlText w:val="%1."/>
      <w:lvlJc w:val="left"/>
      <w:pPr>
        <w:ind w:left="2260" w:hanging="47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042" w:hanging="47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24" w:hanging="47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06" w:hanging="47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88" w:hanging="47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70" w:hanging="47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52" w:hanging="47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34" w:hanging="47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16" w:hanging="470"/>
      </w:pPr>
      <w:rPr>
        <w:rFonts w:hint="default"/>
        <w:lang w:val="en-US" w:eastAsia="en-US" w:bidi="ar-SA"/>
      </w:rPr>
    </w:lvl>
  </w:abstractNum>
  <w:abstractNum w:abstractNumId="7">
    <w:nsid w:val="BC3CDE25"/>
    <w:multiLevelType w:val="singleLevel"/>
    <w:tmpl w:val="BC3CDE25"/>
    <w:lvl w:ilvl="0" w:tentative="0">
      <w:start w:val="2"/>
      <w:numFmt w:val="upperLetter"/>
      <w:suff w:val="space"/>
      <w:lvlText w:val="%1."/>
      <w:lvlJc w:val="left"/>
    </w:lvl>
  </w:abstractNum>
  <w:abstractNum w:abstractNumId="8">
    <w:nsid w:val="BE923771"/>
    <w:multiLevelType w:val="multilevel"/>
    <w:tmpl w:val="BE923771"/>
    <w:lvl w:ilvl="0" w:tentative="0">
      <w:start w:val="0"/>
      <w:numFmt w:val="bullet"/>
      <w:lvlText w:val=""/>
      <w:lvlJc w:val="left"/>
      <w:pPr>
        <w:ind w:left="805" w:hanging="360"/>
      </w:pPr>
      <w:rPr>
        <w:rFonts w:hint="default"/>
        <w:w w:val="100"/>
        <w:position w:val="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9">
    <w:nsid w:val="BF205925"/>
    <w:multiLevelType w:val="multilevel"/>
    <w:tmpl w:val="BF205925"/>
    <w:lvl w:ilvl="0" w:tentative="0">
      <w:start w:val="1"/>
      <w:numFmt w:val="lowerRoman"/>
      <w:lvlText w:val="%1."/>
      <w:lvlJc w:val="left"/>
      <w:pPr>
        <w:ind w:left="2260" w:hanging="47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042" w:hanging="47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24" w:hanging="47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06" w:hanging="47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88" w:hanging="47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70" w:hanging="47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52" w:hanging="47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34" w:hanging="47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16" w:hanging="470"/>
      </w:pPr>
      <w:rPr>
        <w:rFonts w:hint="default"/>
        <w:lang w:val="en-US" w:eastAsia="en-US" w:bidi="ar-SA"/>
      </w:rPr>
    </w:lvl>
  </w:abstractNum>
  <w:abstractNum w:abstractNumId="10">
    <w:nsid w:val="C8879AEF"/>
    <w:multiLevelType w:val="multilevel"/>
    <w:tmpl w:val="C8879AEF"/>
    <w:lvl w:ilvl="0" w:tentative="0">
      <w:start w:val="1"/>
      <w:numFmt w:val="lowerLetter"/>
      <w:lvlText w:val="%1."/>
      <w:lvlJc w:val="left"/>
      <w:pPr>
        <w:ind w:left="190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5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ar-SA"/>
      </w:rPr>
    </w:lvl>
  </w:abstractNum>
  <w:abstractNum w:abstractNumId="11">
    <w:nsid w:val="CF092B84"/>
    <w:multiLevelType w:val="multilevel"/>
    <w:tmpl w:val="CF092B84"/>
    <w:lvl w:ilvl="0" w:tentative="0">
      <w:start w:val="0"/>
      <w:numFmt w:val="bullet"/>
      <w:lvlText w:val="▪"/>
      <w:lvlJc w:val="left"/>
      <w:pPr>
        <w:ind w:left="1180" w:hanging="360"/>
      </w:pPr>
      <w:rPr>
        <w:rFonts w:hint="default" w:ascii="Segoe UI Symbol" w:hAnsi="Segoe UI Symbol" w:eastAsia="Segoe UI Symbol" w:cs="Segoe UI Symbol"/>
        <w:w w:val="69"/>
        <w:sz w:val="29"/>
        <w:szCs w:val="29"/>
        <w:lang w:val="en-US" w:eastAsia="en-US" w:bidi="ar-SA"/>
      </w:rPr>
    </w:lvl>
    <w:lvl w:ilvl="1" w:tentative="0">
      <w:start w:val="0"/>
      <w:numFmt w:val="bullet"/>
      <w:lvlText w:val="✰"/>
      <w:lvlJc w:val="left"/>
      <w:pPr>
        <w:ind w:left="1512" w:hanging="332"/>
      </w:pPr>
      <w:rPr>
        <w:rFonts w:hint="default" w:ascii="Segoe UI Symbol" w:hAnsi="Segoe UI Symbol" w:eastAsia="Segoe UI Symbol" w:cs="Segoe UI Symbol"/>
        <w:w w:val="110"/>
        <w:sz w:val="24"/>
        <w:szCs w:val="24"/>
        <w:lang w:val="en-US" w:eastAsia="en-US" w:bidi="ar-SA"/>
      </w:rPr>
    </w:lvl>
    <w:lvl w:ilvl="2" w:tentative="0">
      <w:start w:val="1"/>
      <w:numFmt w:val="lowerRoman"/>
      <w:lvlText w:val="%3."/>
      <w:lvlJc w:val="left"/>
      <w:pPr>
        <w:ind w:left="2260" w:hanging="47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7" w:hanging="47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5" w:hanging="47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92" w:hanging="47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70" w:hanging="47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7" w:hanging="47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25" w:hanging="470"/>
      </w:pPr>
      <w:rPr>
        <w:rFonts w:hint="default"/>
        <w:lang w:val="en-US" w:eastAsia="en-US" w:bidi="ar-SA"/>
      </w:rPr>
    </w:lvl>
  </w:abstractNum>
  <w:abstractNum w:abstractNumId="12">
    <w:nsid w:val="D7F9FE59"/>
    <w:multiLevelType w:val="multilevel"/>
    <w:tmpl w:val="D7F9FE59"/>
    <w:lvl w:ilvl="0" w:tentative="0">
      <w:start w:val="0"/>
      <w:numFmt w:val="bullet"/>
      <w:lvlText w:val=""/>
      <w:lvlJc w:val="left"/>
      <w:pPr>
        <w:ind w:left="805" w:hanging="360"/>
      </w:pPr>
      <w:rPr>
        <w:rFonts w:hint="default"/>
        <w:w w:val="100"/>
        <w:position w:val="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3">
    <w:nsid w:val="DCBA6B53"/>
    <w:multiLevelType w:val="multilevel"/>
    <w:tmpl w:val="DCBA6B53"/>
    <w:lvl w:ilvl="0" w:tentative="0">
      <w:start w:val="0"/>
      <w:numFmt w:val="bullet"/>
      <w:lvlText w:val="❖"/>
      <w:lvlJc w:val="left"/>
      <w:pPr>
        <w:ind w:left="820" w:hanging="360"/>
      </w:pPr>
      <w:rPr>
        <w:rFonts w:hint="default" w:ascii="Segoe UI Symbol" w:hAnsi="Segoe UI Symbol" w:eastAsia="Segoe UI Symbol" w:cs="Segoe UI Symbol"/>
        <w:w w:val="88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14">
    <w:nsid w:val="E093A4B0"/>
    <w:multiLevelType w:val="multilevel"/>
    <w:tmpl w:val="E093A4B0"/>
    <w:lvl w:ilvl="0" w:tentative="0">
      <w:start w:val="1"/>
      <w:numFmt w:val="upperRoman"/>
      <w:lvlText w:val="%1."/>
      <w:lvlJc w:val="left"/>
      <w:pPr>
        <w:ind w:left="820" w:hanging="4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▪"/>
      <w:lvlJc w:val="left"/>
      <w:pPr>
        <w:ind w:left="1180" w:hanging="360"/>
      </w:pPr>
      <w:rPr>
        <w:rFonts w:hint="default" w:ascii="Trebuchet MS" w:hAnsi="Trebuchet MS" w:eastAsia="Trebuchet MS" w:cs="Trebuchet MS"/>
        <w:w w:val="142"/>
        <w:sz w:val="26"/>
        <w:szCs w:val="2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</w:abstractNum>
  <w:abstractNum w:abstractNumId="15">
    <w:nsid w:val="F4B5D9F5"/>
    <w:multiLevelType w:val="multilevel"/>
    <w:tmpl w:val="F4B5D9F5"/>
    <w:lvl w:ilvl="0" w:tentative="0">
      <w:start w:val="1"/>
      <w:numFmt w:val="lowerLetter"/>
      <w:lvlText w:val="%1."/>
      <w:lvlJc w:val="left"/>
      <w:pPr>
        <w:ind w:left="190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5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ar-SA"/>
      </w:rPr>
    </w:lvl>
  </w:abstractNum>
  <w:abstractNum w:abstractNumId="16">
    <w:nsid w:val="F7735DC9"/>
    <w:multiLevelType w:val="multilevel"/>
    <w:tmpl w:val="F7735DC9"/>
    <w:lvl w:ilvl="0" w:tentative="0">
      <w:start w:val="1"/>
      <w:numFmt w:val="upperRoman"/>
      <w:lvlText w:val="%1."/>
      <w:lvlJc w:val="left"/>
      <w:pPr>
        <w:ind w:left="820" w:hanging="4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▪"/>
      <w:lvlJc w:val="left"/>
      <w:pPr>
        <w:ind w:left="1180" w:hanging="360"/>
      </w:pPr>
      <w:rPr>
        <w:rFonts w:hint="default" w:ascii="Trebuchet MS" w:hAnsi="Trebuchet MS" w:eastAsia="Trebuchet MS" w:cs="Trebuchet MS"/>
        <w:w w:val="142"/>
        <w:sz w:val="26"/>
        <w:szCs w:val="2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</w:abstractNum>
  <w:abstractNum w:abstractNumId="17">
    <w:nsid w:val="0053208E"/>
    <w:multiLevelType w:val="multilevel"/>
    <w:tmpl w:val="0053208E"/>
    <w:lvl w:ilvl="0" w:tentative="0">
      <w:start w:val="0"/>
      <w:numFmt w:val="bullet"/>
      <w:lvlText w:val="❖"/>
      <w:lvlJc w:val="left"/>
      <w:pPr>
        <w:ind w:left="1180" w:hanging="360"/>
      </w:pPr>
      <w:rPr>
        <w:rFonts w:hint="default" w:ascii="Segoe UI Symbol" w:hAnsi="Segoe UI Symbol" w:eastAsia="Segoe UI Symbol" w:cs="Segoe UI Symbol"/>
        <w:w w:val="88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</w:abstractNum>
  <w:abstractNum w:abstractNumId="18">
    <w:nsid w:val="0248C179"/>
    <w:multiLevelType w:val="multilevel"/>
    <w:tmpl w:val="0248C179"/>
    <w:lvl w:ilvl="0" w:tentative="0">
      <w:start w:val="0"/>
      <w:numFmt w:val="bullet"/>
      <w:lvlText w:val="➢"/>
      <w:lvlJc w:val="left"/>
      <w:pPr>
        <w:ind w:left="1468" w:hanging="332"/>
      </w:pPr>
      <w:rPr>
        <w:rFonts w:hint="default" w:ascii="Segoe UI Symbol" w:hAnsi="Segoe UI Symbol" w:eastAsia="Segoe UI Symbol" w:cs="Segoe UI Symbol"/>
        <w:w w:val="96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22" w:hanging="33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84" w:hanging="3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46" w:hanging="3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08" w:hanging="3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70" w:hanging="3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32" w:hanging="3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94" w:hanging="3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56" w:hanging="332"/>
      </w:pPr>
      <w:rPr>
        <w:rFonts w:hint="default"/>
        <w:lang w:val="en-US" w:eastAsia="en-US" w:bidi="ar-SA"/>
      </w:rPr>
    </w:lvl>
  </w:abstractNum>
  <w:abstractNum w:abstractNumId="19">
    <w:nsid w:val="03D62ECE"/>
    <w:multiLevelType w:val="multilevel"/>
    <w:tmpl w:val="03D62ECE"/>
    <w:lvl w:ilvl="0" w:tentative="0">
      <w:start w:val="0"/>
      <w:numFmt w:val="bullet"/>
      <w:lvlText w:val="➢"/>
      <w:lvlJc w:val="left"/>
      <w:pPr>
        <w:ind w:left="1468" w:hanging="332"/>
      </w:pPr>
      <w:rPr>
        <w:rFonts w:hint="default" w:ascii="Segoe UI Symbol" w:hAnsi="Segoe UI Symbol" w:eastAsia="Segoe UI Symbol" w:cs="Segoe UI Symbol"/>
        <w:w w:val="96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22" w:hanging="33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84" w:hanging="3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46" w:hanging="3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08" w:hanging="3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70" w:hanging="3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32" w:hanging="3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94" w:hanging="3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56" w:hanging="332"/>
      </w:pPr>
      <w:rPr>
        <w:rFonts w:hint="default"/>
        <w:lang w:val="en-US" w:eastAsia="en-US" w:bidi="ar-SA"/>
      </w:rPr>
    </w:lvl>
  </w:abstractNum>
  <w:abstractNum w:abstractNumId="20">
    <w:nsid w:val="0E640482"/>
    <w:multiLevelType w:val="multilevel"/>
    <w:tmpl w:val="0E640482"/>
    <w:lvl w:ilvl="0" w:tentative="0">
      <w:start w:val="0"/>
      <w:numFmt w:val="bullet"/>
      <w:lvlText w:val=""/>
      <w:lvlJc w:val="left"/>
      <w:pPr>
        <w:ind w:left="805" w:hanging="360"/>
      </w:pPr>
      <w:rPr>
        <w:rFonts w:hint="default" w:ascii="Symbol" w:hAnsi="Symbol" w:eastAsia="Symbol" w:cs="Symbol"/>
        <w:w w:val="100"/>
        <w:position w:val="4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1">
    <w:nsid w:val="11980396"/>
    <w:multiLevelType w:val="singleLevel"/>
    <w:tmpl w:val="11980396"/>
    <w:lvl w:ilvl="0" w:tentative="0">
      <w:start w:val="1"/>
      <w:numFmt w:val="upperLetter"/>
      <w:suff w:val="space"/>
      <w:lvlText w:val="%1."/>
      <w:lvlJc w:val="left"/>
    </w:lvl>
  </w:abstractNum>
  <w:abstractNum w:abstractNumId="22">
    <w:nsid w:val="243FCF68"/>
    <w:multiLevelType w:val="multilevel"/>
    <w:tmpl w:val="243FCF68"/>
    <w:lvl w:ilvl="0" w:tentative="0">
      <w:start w:val="1"/>
      <w:numFmt w:val="upperRoman"/>
      <w:lvlText w:val="%1."/>
      <w:lvlJc w:val="left"/>
      <w:pPr>
        <w:ind w:left="820" w:hanging="4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▪"/>
      <w:lvlJc w:val="left"/>
      <w:pPr>
        <w:ind w:left="1180" w:hanging="360"/>
      </w:pPr>
      <w:rPr>
        <w:rFonts w:hint="default" w:ascii="Trebuchet MS" w:hAnsi="Trebuchet MS" w:eastAsia="Trebuchet MS" w:cs="Trebuchet MS"/>
        <w:w w:val="142"/>
        <w:sz w:val="26"/>
        <w:szCs w:val="2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</w:abstractNum>
  <w:abstractNum w:abstractNumId="23">
    <w:nsid w:val="2470EC97"/>
    <w:multiLevelType w:val="multilevel"/>
    <w:tmpl w:val="2470EC97"/>
    <w:lvl w:ilvl="0" w:tentative="0">
      <w:start w:val="1"/>
      <w:numFmt w:val="lowerLetter"/>
      <w:lvlText w:val="%1."/>
      <w:lvlJc w:val="left"/>
      <w:pPr>
        <w:ind w:left="190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5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ar-SA"/>
      </w:rPr>
    </w:lvl>
  </w:abstractNum>
  <w:abstractNum w:abstractNumId="24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190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3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42" w:hanging="360"/>
      </w:pPr>
      <w:rPr>
        <w:rFonts w:hint="default"/>
        <w:lang w:val="en-US" w:eastAsia="en-US" w:bidi="ar-SA"/>
      </w:rPr>
    </w:lvl>
  </w:abstractNum>
  <w:abstractNum w:abstractNumId="25">
    <w:nsid w:val="2A8F537B"/>
    <w:multiLevelType w:val="multilevel"/>
    <w:tmpl w:val="2A8F537B"/>
    <w:lvl w:ilvl="0" w:tentative="0">
      <w:start w:val="0"/>
      <w:numFmt w:val="bullet"/>
      <w:lvlText w:val="➢"/>
      <w:lvlJc w:val="left"/>
      <w:pPr>
        <w:ind w:left="1468" w:hanging="332"/>
      </w:pPr>
      <w:rPr>
        <w:rFonts w:hint="default" w:ascii="Segoe UI Symbol" w:hAnsi="Segoe UI Symbol" w:eastAsia="Segoe UI Symbol" w:cs="Segoe UI Symbol"/>
        <w:w w:val="96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22" w:hanging="33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84" w:hanging="3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46" w:hanging="3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08" w:hanging="3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70" w:hanging="3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32" w:hanging="3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94" w:hanging="3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56" w:hanging="332"/>
      </w:pPr>
      <w:rPr>
        <w:rFonts w:hint="default"/>
        <w:lang w:val="en-US" w:eastAsia="en-US" w:bidi="ar-SA"/>
      </w:rPr>
    </w:lvl>
  </w:abstractNum>
  <w:abstractNum w:abstractNumId="26">
    <w:nsid w:val="30FC5B15"/>
    <w:multiLevelType w:val="multilevel"/>
    <w:tmpl w:val="30FC5B15"/>
    <w:lvl w:ilvl="0" w:tentative="0">
      <w:start w:val="1"/>
      <w:numFmt w:val="upperRoman"/>
      <w:lvlText w:val="%1."/>
      <w:lvlJc w:val="left"/>
      <w:pPr>
        <w:ind w:left="820" w:hanging="4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46" w:hanging="4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72" w:hanging="4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98" w:hanging="4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24" w:hanging="4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50" w:hanging="4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76" w:hanging="4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02" w:hanging="4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28" w:hanging="480"/>
      </w:pPr>
      <w:rPr>
        <w:rFonts w:hint="default"/>
        <w:lang w:val="en-US" w:eastAsia="en-US" w:bidi="ar-SA"/>
      </w:rPr>
    </w:lvl>
  </w:abstractNum>
  <w:abstractNum w:abstractNumId="27">
    <w:nsid w:val="39A0D9AC"/>
    <w:multiLevelType w:val="multilevel"/>
    <w:tmpl w:val="39A0D9AC"/>
    <w:lvl w:ilvl="0" w:tentative="0">
      <w:start w:val="0"/>
      <w:numFmt w:val="bullet"/>
      <w:lvlText w:val="✰"/>
      <w:lvlJc w:val="left"/>
      <w:pPr>
        <w:ind w:left="820" w:hanging="360"/>
      </w:pPr>
      <w:rPr>
        <w:rFonts w:hint="default" w:ascii="MS UI Gothic" w:hAnsi="MS UI Gothic" w:eastAsia="MS UI Gothic" w:cs="MS UI Gothic"/>
        <w:w w:val="92"/>
        <w:position w:val="1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28">
    <w:nsid w:val="46A08BB8"/>
    <w:multiLevelType w:val="multilevel"/>
    <w:tmpl w:val="46A08BB8"/>
    <w:lvl w:ilvl="0" w:tentative="0">
      <w:start w:val="0"/>
      <w:numFmt w:val="bullet"/>
      <w:lvlText w:val=""/>
      <w:lvlJc w:val="left"/>
      <w:pPr>
        <w:ind w:left="805" w:hanging="360"/>
      </w:pPr>
      <w:rPr>
        <w:rFonts w:hint="default" w:ascii="Symbol" w:hAnsi="Symbol" w:eastAsia="Symbol" w:cs="Symbol"/>
        <w:w w:val="100"/>
        <w:position w:val="4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9">
    <w:nsid w:val="4C1BAE26"/>
    <w:multiLevelType w:val="multilevel"/>
    <w:tmpl w:val="4C1BAE26"/>
    <w:lvl w:ilvl="0" w:tentative="0">
      <w:start w:val="0"/>
      <w:numFmt w:val="bullet"/>
      <w:lvlText w:val=""/>
      <w:lvlJc w:val="left"/>
      <w:pPr>
        <w:ind w:left="805" w:hanging="360"/>
      </w:pPr>
      <w:rPr>
        <w:rFonts w:hint="default" w:ascii="Symbol" w:hAnsi="Symbol" w:eastAsia="Symbol" w:cs="Symbol"/>
        <w:w w:val="100"/>
        <w:position w:val="4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30">
    <w:nsid w:val="4D94DA66"/>
    <w:multiLevelType w:val="multilevel"/>
    <w:tmpl w:val="4D94DA66"/>
    <w:lvl w:ilvl="0" w:tentative="0">
      <w:start w:val="1"/>
      <w:numFmt w:val="upperRoman"/>
      <w:lvlText w:val="%1."/>
      <w:lvlJc w:val="left"/>
      <w:pPr>
        <w:ind w:left="820" w:hanging="4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▪"/>
      <w:lvlJc w:val="left"/>
      <w:pPr>
        <w:ind w:left="1180" w:hanging="360"/>
      </w:pPr>
      <w:rPr>
        <w:rFonts w:hint="default" w:ascii="Trebuchet MS" w:hAnsi="Trebuchet MS" w:eastAsia="Trebuchet MS" w:cs="Trebuchet MS"/>
        <w:w w:val="142"/>
        <w:sz w:val="26"/>
        <w:szCs w:val="2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</w:abstractNum>
  <w:abstractNum w:abstractNumId="31">
    <w:nsid w:val="58765686"/>
    <w:multiLevelType w:val="multilevel"/>
    <w:tmpl w:val="58765686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32">
    <w:nsid w:val="59ADCABA"/>
    <w:multiLevelType w:val="multilevel"/>
    <w:tmpl w:val="59ADCABA"/>
    <w:lvl w:ilvl="0" w:tentative="0">
      <w:start w:val="1"/>
      <w:numFmt w:val="lowerRoman"/>
      <w:lvlText w:val="%1."/>
      <w:lvlJc w:val="left"/>
      <w:pPr>
        <w:ind w:left="2260" w:hanging="47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042" w:hanging="47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24" w:hanging="47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06" w:hanging="47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88" w:hanging="47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70" w:hanging="47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52" w:hanging="47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34" w:hanging="47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16" w:hanging="470"/>
      </w:pPr>
      <w:rPr>
        <w:rFonts w:hint="default"/>
        <w:lang w:val="en-US" w:eastAsia="en-US" w:bidi="ar-SA"/>
      </w:rPr>
    </w:lvl>
  </w:abstractNum>
  <w:abstractNum w:abstractNumId="33">
    <w:nsid w:val="5A241D34"/>
    <w:multiLevelType w:val="multilevel"/>
    <w:tmpl w:val="5A241D34"/>
    <w:lvl w:ilvl="0" w:tentative="0">
      <w:start w:val="5"/>
      <w:numFmt w:val="decimal"/>
      <w:lvlText w:val="%1.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1786" w:hanging="24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40" w:hanging="24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2" w:hanging="24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25" w:hanging="24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17" w:hanging="24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10" w:hanging="24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2" w:hanging="24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95" w:hanging="247"/>
      </w:pPr>
      <w:rPr>
        <w:rFonts w:hint="default"/>
        <w:lang w:val="en-US" w:eastAsia="en-US" w:bidi="ar-SA"/>
      </w:rPr>
    </w:lvl>
  </w:abstractNum>
  <w:abstractNum w:abstractNumId="34">
    <w:nsid w:val="60382F6E"/>
    <w:multiLevelType w:val="multilevel"/>
    <w:tmpl w:val="60382F6E"/>
    <w:lvl w:ilvl="0" w:tentative="0">
      <w:start w:val="0"/>
      <w:numFmt w:val="bullet"/>
      <w:lvlText w:val=""/>
      <w:lvlJc w:val="left"/>
      <w:pPr>
        <w:ind w:left="805" w:hanging="360"/>
      </w:pPr>
      <w:rPr>
        <w:rFonts w:hint="default"/>
        <w:w w:val="100"/>
        <w:position w:val="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35">
    <w:nsid w:val="629F7852"/>
    <w:multiLevelType w:val="multilevel"/>
    <w:tmpl w:val="629F7852"/>
    <w:lvl w:ilvl="0" w:tentative="0">
      <w:start w:val="0"/>
      <w:numFmt w:val="bullet"/>
      <w:lvlText w:val=""/>
      <w:lvlJc w:val="left"/>
      <w:pPr>
        <w:ind w:left="805" w:hanging="360"/>
      </w:pPr>
      <w:rPr>
        <w:rFonts w:hint="default" w:ascii="Symbol" w:hAnsi="Symbol" w:eastAsia="Symbol" w:cs="Symbol"/>
        <w:w w:val="100"/>
        <w:position w:val="4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36">
    <w:nsid w:val="72183CF9"/>
    <w:multiLevelType w:val="multilevel"/>
    <w:tmpl w:val="72183CF9"/>
    <w:lvl w:ilvl="0" w:tentative="0">
      <w:start w:val="5"/>
      <w:numFmt w:val="upperLetter"/>
      <w:lvlText w:val="%1.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190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2" w:hanging="360"/>
      </w:pPr>
      <w:rPr>
        <w:rFonts w:hint="default"/>
        <w:lang w:val="en-US" w:eastAsia="en-US" w:bidi="ar-SA"/>
      </w:rPr>
    </w:lvl>
  </w:abstractNum>
  <w:abstractNum w:abstractNumId="37">
    <w:nsid w:val="77ECEA79"/>
    <w:multiLevelType w:val="multilevel"/>
    <w:tmpl w:val="77ECEA79"/>
    <w:lvl w:ilvl="0" w:tentative="0">
      <w:start w:val="0"/>
      <w:numFmt w:val="bullet"/>
      <w:lvlText w:val=""/>
      <w:lvlJc w:val="left"/>
      <w:pPr>
        <w:ind w:left="805" w:hanging="360"/>
      </w:pPr>
      <w:rPr>
        <w:rFonts w:hint="default" w:ascii="Symbol" w:hAnsi="Symbol" w:eastAsia="Symbol" w:cs="Symbol"/>
        <w:w w:val="100"/>
        <w:position w:val="4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38">
    <w:nsid w:val="7C246926"/>
    <w:multiLevelType w:val="multilevel"/>
    <w:tmpl w:val="7C246926"/>
    <w:lvl w:ilvl="0" w:tentative="0">
      <w:start w:val="0"/>
      <w:numFmt w:val="bullet"/>
      <w:lvlText w:val=""/>
      <w:lvlJc w:val="left"/>
      <w:pPr>
        <w:ind w:left="805" w:hanging="360"/>
      </w:pPr>
      <w:rPr>
        <w:rFonts w:hint="default" w:ascii="Symbol" w:hAnsi="Symbol" w:eastAsia="Symbol" w:cs="Symbol"/>
        <w:w w:val="100"/>
        <w:position w:val="4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39">
    <w:nsid w:val="7DEC2089"/>
    <w:multiLevelType w:val="multilevel"/>
    <w:tmpl w:val="7DEC2089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num w:numId="1">
    <w:abstractNumId w:val="17"/>
  </w:num>
  <w:num w:numId="2">
    <w:abstractNumId w:val="11"/>
  </w:num>
  <w:num w:numId="3">
    <w:abstractNumId w:val="32"/>
  </w:num>
  <w:num w:numId="4">
    <w:abstractNumId w:val="9"/>
  </w:num>
  <w:num w:numId="5">
    <w:abstractNumId w:val="6"/>
  </w:num>
  <w:num w:numId="6">
    <w:abstractNumId w:val="19"/>
  </w:num>
  <w:num w:numId="7">
    <w:abstractNumId w:val="24"/>
  </w:num>
  <w:num w:numId="8">
    <w:abstractNumId w:val="36"/>
  </w:num>
  <w:num w:numId="9">
    <w:abstractNumId w:val="18"/>
  </w:num>
  <w:num w:numId="10">
    <w:abstractNumId w:val="2"/>
  </w:num>
  <w:num w:numId="11">
    <w:abstractNumId w:val="25"/>
  </w:num>
  <w:num w:numId="12">
    <w:abstractNumId w:val="33"/>
  </w:num>
  <w:num w:numId="13">
    <w:abstractNumId w:val="10"/>
  </w:num>
  <w:num w:numId="14">
    <w:abstractNumId w:val="21"/>
  </w:num>
  <w:num w:numId="15">
    <w:abstractNumId w:val="7"/>
  </w:num>
  <w:num w:numId="16">
    <w:abstractNumId w:val="15"/>
  </w:num>
  <w:num w:numId="17">
    <w:abstractNumId w:val="23"/>
  </w:num>
  <w:num w:numId="18">
    <w:abstractNumId w:val="13"/>
  </w:num>
  <w:num w:numId="19">
    <w:abstractNumId w:val="12"/>
  </w:num>
  <w:num w:numId="20">
    <w:abstractNumId w:val="4"/>
  </w:num>
  <w:num w:numId="21">
    <w:abstractNumId w:val="29"/>
  </w:num>
  <w:num w:numId="22">
    <w:abstractNumId w:val="34"/>
  </w:num>
  <w:num w:numId="23">
    <w:abstractNumId w:val="20"/>
  </w:num>
  <w:num w:numId="24">
    <w:abstractNumId w:val="28"/>
  </w:num>
  <w:num w:numId="25">
    <w:abstractNumId w:val="5"/>
  </w:num>
  <w:num w:numId="26">
    <w:abstractNumId w:val="38"/>
  </w:num>
  <w:num w:numId="27">
    <w:abstractNumId w:val="37"/>
  </w:num>
  <w:num w:numId="28">
    <w:abstractNumId w:val="8"/>
  </w:num>
  <w:num w:numId="29">
    <w:abstractNumId w:val="35"/>
  </w:num>
  <w:num w:numId="30">
    <w:abstractNumId w:val="3"/>
  </w:num>
  <w:num w:numId="31">
    <w:abstractNumId w:val="27"/>
  </w:num>
  <w:num w:numId="32">
    <w:abstractNumId w:val="1"/>
  </w:num>
  <w:num w:numId="33">
    <w:abstractNumId w:val="31"/>
  </w:num>
  <w:num w:numId="34">
    <w:abstractNumId w:val="39"/>
  </w:num>
  <w:num w:numId="35">
    <w:abstractNumId w:val="0"/>
  </w:num>
  <w:num w:numId="36">
    <w:abstractNumId w:val="22"/>
  </w:num>
  <w:num w:numId="37">
    <w:abstractNumId w:val="30"/>
  </w:num>
  <w:num w:numId="38">
    <w:abstractNumId w:val="16"/>
  </w:num>
  <w:num w:numId="39">
    <w:abstractNumId w:val="14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04640CA"/>
    <w:rsid w:val="4C6E19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820" w:hanging="36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180" w:hanging="360"/>
      <w:outlineLvl w:val="2"/>
    </w:pPr>
    <w:rPr>
      <w:rFonts w:ascii="Times New Roman" w:hAnsi="Times New Roman" w:eastAsia="Times New Roman" w:cs="Times New Roman"/>
      <w:b/>
      <w:bCs/>
      <w:sz w:val="29"/>
      <w:szCs w:val="29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1180" w:hanging="360"/>
      <w:outlineLvl w:val="3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styleId="8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qFormat/>
    <w:uiPriority w:val="1"/>
    <w:pPr>
      <w:spacing w:before="39"/>
      <w:ind w:left="2207" w:right="3873"/>
      <w:jc w:val="center"/>
    </w:pPr>
    <w:rPr>
      <w:rFonts w:ascii="Arial" w:hAnsi="Arial" w:eastAsia="Arial" w:cs="Arial"/>
      <w:b/>
      <w:bCs/>
      <w:sz w:val="132"/>
      <w:szCs w:val="132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24"/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2">
    <w:name w:val="Table Paragraph"/>
    <w:basedOn w:val="1"/>
    <w:qFormat/>
    <w:uiPriority w:val="1"/>
    <w:pPr>
      <w:spacing w:before="94"/>
      <w:ind w:left="8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2023-07-27T16:26:00Z</dcterms:created>
  <dc:creator>HP</dc:creator>
  <cp:lastModifiedBy>HP</cp:lastModifiedBy>
  <dcterms:modified xsi:type="dcterms:W3CDTF">2023-07-27T16:48:16Z</dcterms:modified>
  <dc:title>A2_CSE307_1_Summer2023_2022488_2030988_2010386_2022302_2022552-2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2023-07-26T00:00:00Z</vt:filetime>
  </property>
  <property fmtid="{D5CDD505-2E9C-101B-9397-08002B2CF9AE}" pid="3" name="Creator">
    <vt:lpwstr>Pages</vt:lpwstr>
  </property>
  <property fmtid="{D5CDD505-2E9C-101B-9397-08002B2CF9AE}" pid="4" name="LastSaved">
    <vt:filetime>2023-07-27T00:00:00Z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4B3BD39310EC4D4BA2D1CC7C672224C5</vt:lpwstr>
  </property>
</Properties>
</file>